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98" w:type="dxa"/>
        <w:tblLayout w:type="fixed"/>
        <w:tblLook w:val="06A0" w:firstRow="1" w:lastRow="0" w:firstColumn="1" w:lastColumn="0" w:noHBand="1" w:noVBand="1"/>
      </w:tblPr>
      <w:tblGrid>
        <w:gridCol w:w="2040"/>
        <w:gridCol w:w="6165"/>
        <w:gridCol w:w="1493"/>
      </w:tblGrid>
      <w:tr w:rsidR="7CF962E8" w:rsidTr="353F6B89" w14:paraId="0AE8CD2B">
        <w:trPr>
          <w:trHeight w:val="1005"/>
        </w:trPr>
        <w:tc>
          <w:tcPr>
            <w:tcW w:w="20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226B416F" w:rsidP="7CF962E8" w:rsidRDefault="226B416F" w14:paraId="38C91246" w14:textId="120953A0">
            <w:pPr>
              <w:pStyle w:val="Normal"/>
              <w:jc w:val="left"/>
              <w:rPr>
                <w:b w:val="0"/>
                <w:bCs w:val="0"/>
                <w:sz w:val="24"/>
                <w:szCs w:val="24"/>
              </w:rPr>
            </w:pPr>
            <w:r w:rsidRPr="353F6B89" w:rsidR="226B416F">
              <w:rPr>
                <w:b w:val="0"/>
                <w:bCs w:val="0"/>
                <w:sz w:val="24"/>
                <w:szCs w:val="24"/>
              </w:rPr>
              <w:t>Mã SV:</w:t>
            </w:r>
            <w:r w:rsidRPr="353F6B89" w:rsidR="646A47AD">
              <w:rPr>
                <w:b w:val="0"/>
                <w:bCs w:val="0"/>
                <w:sz w:val="24"/>
                <w:szCs w:val="24"/>
              </w:rPr>
              <w:t>...............</w:t>
            </w:r>
          </w:p>
          <w:p w:rsidR="226B416F" w:rsidP="7CF962E8" w:rsidRDefault="226B416F" w14:paraId="0428B050" w14:textId="76AD3094">
            <w:pPr>
              <w:pStyle w:val="Normal"/>
              <w:jc w:val="left"/>
              <w:rPr>
                <w:b w:val="0"/>
                <w:bCs w:val="0"/>
                <w:sz w:val="24"/>
                <w:szCs w:val="24"/>
              </w:rPr>
            </w:pPr>
            <w:r w:rsidRPr="353F6B89" w:rsidR="226B416F">
              <w:rPr>
                <w:b w:val="0"/>
                <w:bCs w:val="0"/>
                <w:sz w:val="24"/>
                <w:szCs w:val="24"/>
              </w:rPr>
              <w:t>Lớp</w:t>
            </w:r>
            <w:r w:rsidRPr="353F6B89" w:rsidR="226B416F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353F6B89" w:rsidR="4A45E7C5">
              <w:rPr>
                <w:b w:val="0"/>
                <w:bCs w:val="0"/>
                <w:sz w:val="24"/>
                <w:szCs w:val="24"/>
              </w:rPr>
              <w:t>...................</w:t>
            </w:r>
          </w:p>
        </w:tc>
        <w:tc>
          <w:tcPr>
            <w:tcW w:w="6165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  <w:vAlign w:val="bottom"/>
          </w:tcPr>
          <w:p w:rsidR="7CF962E8" w:rsidP="7CF962E8" w:rsidRDefault="7CF962E8" w14:paraId="292D3D68" w14:textId="65940021">
            <w:pPr>
              <w:pStyle w:val="Normal"/>
              <w:spacing w:after="100" w:afterAutospacing="off" w:line="240" w:lineRule="auto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199BD92E" w:rsidP="7CF962E8" w:rsidRDefault="199BD92E" w14:paraId="34C3ED17" w14:textId="69C4D399">
            <w:pPr>
              <w:spacing w:after="100" w:afterAutospacing="off" w:line="24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7CF962E8" w:rsidR="199BD92E">
              <w:rPr>
                <w:b w:val="1"/>
                <w:bCs w:val="1"/>
                <w:sz w:val="24"/>
                <w:szCs w:val="24"/>
              </w:rPr>
              <w:t>PHIẾU KHAI SINH VIÊN NĂM 2025</w:t>
            </w:r>
          </w:p>
        </w:tc>
        <w:tc>
          <w:tcPr>
            <w:tcW w:w="1493" w:type="dxa"/>
            <w:vMerge w:val="restart"/>
            <w:tcMar/>
          </w:tcPr>
          <w:p w:rsidR="7CF962E8" w:rsidP="7CF962E8" w:rsidRDefault="7CF962E8" w14:paraId="26F41BD7" w14:textId="215B25F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7CF962E8" w:rsidTr="353F6B89" w14:paraId="722F3C9A">
        <w:trPr>
          <w:trHeight w:val="300"/>
        </w:trPr>
        <w:tc>
          <w:tcPr>
            <w:tcW w:w="2040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7CF962E8" w:rsidP="7CF962E8" w:rsidRDefault="7CF962E8" w14:paraId="59494C58" w14:textId="215B25F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1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99BD92E" w:rsidP="7CF962E8" w:rsidRDefault="199BD92E" w14:paraId="16D13BD7" w14:textId="33222199">
            <w:pPr>
              <w:spacing w:after="100" w:afterAutospacing="off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7CF962E8" w:rsidR="199BD92E">
              <w:rPr>
                <w:b w:val="0"/>
                <w:bCs w:val="0"/>
                <w:sz w:val="24"/>
                <w:szCs w:val="24"/>
              </w:rPr>
              <w:t>(Dành cho sinh viên hệ đóng học phí)</w:t>
            </w:r>
          </w:p>
          <w:p w:rsidR="199BD92E" w:rsidP="7CF962E8" w:rsidRDefault="199BD92E" w14:paraId="5DE96B91" w14:textId="39154DC6">
            <w:pPr>
              <w:spacing w:after="100" w:afterAutospacing="off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353F6B89" w:rsidR="199BD92E">
              <w:rPr>
                <w:b w:val="0"/>
                <w:bCs w:val="0"/>
                <w:sz w:val="24"/>
                <w:szCs w:val="24"/>
              </w:rPr>
              <w:t>Khóa</w:t>
            </w:r>
            <w:r w:rsidRPr="353F6B89" w:rsidR="199BD92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53F6B89" w:rsidR="0794F14B">
              <w:rPr>
                <w:b w:val="0"/>
                <w:bCs w:val="0"/>
                <w:sz w:val="24"/>
                <w:szCs w:val="24"/>
              </w:rPr>
              <w:t>......</w:t>
            </w:r>
            <w:r w:rsidRPr="353F6B89" w:rsidR="6FCEE658"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353F6B89" w:rsidR="199BD92E">
              <w:rPr>
                <w:b w:val="0"/>
                <w:bCs w:val="0"/>
                <w:sz w:val="24"/>
                <w:szCs w:val="24"/>
              </w:rPr>
              <w:t>Ngành</w:t>
            </w:r>
            <w:r w:rsidRPr="353F6B89" w:rsidR="199BD92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53F6B89" w:rsidR="23D917BD">
              <w:rPr>
                <w:b w:val="0"/>
                <w:bCs w:val="0"/>
                <w:sz w:val="24"/>
                <w:szCs w:val="24"/>
              </w:rPr>
              <w:t>..........</w:t>
            </w:r>
          </w:p>
          <w:p w:rsidR="7CF962E8" w:rsidP="7CF962E8" w:rsidRDefault="7CF962E8" w14:paraId="05C99CED" w14:textId="7B112B9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493" w:type="dxa"/>
            <w:vMerge/>
            <w:tcMar/>
          </w:tcPr>
          <w:p w14:paraId="0E689B8B"/>
        </w:tc>
      </w:tr>
    </w:tbl>
    <w:p xmlns:wp14="http://schemas.microsoft.com/office/word/2010/wordml" w:rsidP="7CF962E8" w14:paraId="672A6659" wp14:textId="73B14D9B">
      <w:pPr>
        <w:pStyle w:val="Normal"/>
        <w:suppressLineNumbers w:val="0"/>
        <w:bidi w:val="0"/>
        <w:spacing w:before="0" w:beforeAutospacing="off" w:after="100" w:afterAutospacing="off" w:line="240" w:lineRule="auto"/>
        <w:ind w:left="0" w:right="0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P="7CF962E8" w14:paraId="5AF93892" wp14:textId="1A41531C">
      <w:pPr>
        <w:spacing w:after="100" w:afterAutospacing="off" w:line="240" w:lineRule="auto"/>
        <w:rPr>
          <w:sz w:val="24"/>
          <w:szCs w:val="24"/>
        </w:rPr>
      </w:pPr>
      <w:r w:rsidRPr="7CF962E8" w:rsidR="7CF962E8">
        <w:rPr>
          <w:sz w:val="24"/>
          <w:szCs w:val="24"/>
        </w:rPr>
        <w:t>Họ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và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tên</w:t>
      </w:r>
      <w:r w:rsidRPr="7CF962E8" w:rsidR="7CF962E8">
        <w:rPr>
          <w:sz w:val="24"/>
          <w:szCs w:val="24"/>
        </w:rPr>
        <w:t xml:space="preserve">: </w:t>
      </w:r>
      <w:r w:rsidRPr="7CF962E8" w:rsidR="4BEED803">
        <w:rPr>
          <w:sz w:val="24"/>
          <w:szCs w:val="24"/>
        </w:rPr>
        <w:t>{{HoTen}}</w:t>
      </w:r>
    </w:p>
    <w:p xmlns:wp14="http://schemas.microsoft.com/office/word/2010/wordml" w:rsidP="7CF962E8" w14:paraId="5CA41020" wp14:textId="4B39C1A6">
      <w:pPr>
        <w:spacing w:after="100" w:afterAutospacing="off" w:line="240" w:lineRule="auto"/>
        <w:rPr>
          <w:sz w:val="24"/>
          <w:szCs w:val="24"/>
        </w:rPr>
      </w:pPr>
      <w:r w:rsidRPr="5583053F" w:rsidR="6BF1E7CB">
        <w:rPr>
          <w:sz w:val="24"/>
          <w:szCs w:val="24"/>
        </w:rPr>
        <w:t>Ngày</w:t>
      </w:r>
      <w:r w:rsidRPr="5583053F" w:rsidR="6BF1E7CB">
        <w:rPr>
          <w:sz w:val="24"/>
          <w:szCs w:val="24"/>
        </w:rPr>
        <w:t xml:space="preserve"> </w:t>
      </w:r>
      <w:r w:rsidRPr="5583053F" w:rsidR="6BF1E7CB">
        <w:rPr>
          <w:sz w:val="24"/>
          <w:szCs w:val="24"/>
        </w:rPr>
        <w:t>sinh</w:t>
      </w:r>
      <w:r w:rsidRPr="5583053F" w:rsidR="6BF1E7CB">
        <w:rPr>
          <w:sz w:val="24"/>
          <w:szCs w:val="24"/>
        </w:rPr>
        <w:t xml:space="preserve">: </w:t>
      </w:r>
      <w:r w:rsidRPr="5583053F" w:rsidR="4CDF1562">
        <w:rPr>
          <w:sz w:val="24"/>
          <w:szCs w:val="24"/>
        </w:rPr>
        <w:t>{{</w:t>
      </w:r>
      <w:r w:rsidRPr="5583053F" w:rsidR="4CDF1562">
        <w:rPr>
          <w:sz w:val="24"/>
          <w:szCs w:val="24"/>
        </w:rPr>
        <w:t>NgaySinh</w:t>
      </w:r>
      <w:r w:rsidRPr="5583053F" w:rsidR="4CDF1562">
        <w:rPr>
          <w:sz w:val="24"/>
          <w:szCs w:val="24"/>
        </w:rPr>
        <w:t>}}</w:t>
      </w:r>
      <w:r w:rsidRPr="5583053F" w:rsidR="6BF1E7CB">
        <w:rPr>
          <w:sz w:val="24"/>
          <w:szCs w:val="24"/>
        </w:rPr>
        <w:t>tháng</w:t>
      </w:r>
      <w:r w:rsidRPr="5583053F" w:rsidR="6BF1E7CB">
        <w:rPr>
          <w:sz w:val="24"/>
          <w:szCs w:val="24"/>
        </w:rPr>
        <w:t xml:space="preserve"> </w:t>
      </w:r>
      <w:r w:rsidRPr="5583053F" w:rsidR="3D2FA0DE">
        <w:rPr>
          <w:sz w:val="24"/>
          <w:szCs w:val="24"/>
        </w:rPr>
        <w:t>{{</w:t>
      </w:r>
      <w:r w:rsidRPr="5583053F" w:rsidR="3D2FA0DE">
        <w:rPr>
          <w:sz w:val="24"/>
          <w:szCs w:val="24"/>
        </w:rPr>
        <w:t>ThangSinh</w:t>
      </w:r>
      <w:r w:rsidRPr="5583053F" w:rsidR="3D2FA0DE">
        <w:rPr>
          <w:sz w:val="24"/>
          <w:szCs w:val="24"/>
        </w:rPr>
        <w:t>}}</w:t>
      </w:r>
      <w:r w:rsidRPr="5583053F" w:rsidR="161BC45B">
        <w:rPr>
          <w:sz w:val="24"/>
          <w:szCs w:val="24"/>
        </w:rPr>
        <w:t xml:space="preserve"> </w:t>
      </w:r>
      <w:r w:rsidRPr="5583053F" w:rsidR="3D2FA0DE">
        <w:rPr>
          <w:sz w:val="24"/>
          <w:szCs w:val="24"/>
        </w:rPr>
        <w:t>năm</w:t>
      </w:r>
      <w:r w:rsidRPr="5583053F" w:rsidR="6BF1E7CB">
        <w:rPr>
          <w:sz w:val="24"/>
          <w:szCs w:val="24"/>
        </w:rPr>
        <w:t xml:space="preserve"> </w:t>
      </w:r>
      <w:r w:rsidRPr="5583053F" w:rsidR="7D27A0E5">
        <w:rPr>
          <w:sz w:val="24"/>
          <w:szCs w:val="24"/>
        </w:rPr>
        <w:t>{{</w:t>
      </w:r>
      <w:r w:rsidRPr="5583053F" w:rsidR="7D27A0E5">
        <w:rPr>
          <w:sz w:val="24"/>
          <w:szCs w:val="24"/>
        </w:rPr>
        <w:t>NamSinh</w:t>
      </w:r>
      <w:r w:rsidRPr="5583053F" w:rsidR="7D27A0E5">
        <w:rPr>
          <w:sz w:val="24"/>
          <w:szCs w:val="24"/>
        </w:rPr>
        <w:t>}}</w:t>
      </w:r>
      <w:r>
        <w:tab/>
      </w:r>
      <w:r>
        <w:tab/>
      </w:r>
      <w:r>
        <w:tab/>
      </w:r>
      <w:r>
        <w:tab/>
      </w:r>
      <w:r w:rsidRPr="5583053F" w:rsidR="6BF1E7CB">
        <w:rPr>
          <w:sz w:val="24"/>
          <w:szCs w:val="24"/>
        </w:rPr>
        <w:t>Giới</w:t>
      </w:r>
      <w:r w:rsidRPr="5583053F" w:rsidR="6BF1E7CB">
        <w:rPr>
          <w:sz w:val="24"/>
          <w:szCs w:val="24"/>
        </w:rPr>
        <w:t xml:space="preserve"> </w:t>
      </w:r>
      <w:r w:rsidRPr="5583053F" w:rsidR="6BF1E7CB">
        <w:rPr>
          <w:sz w:val="24"/>
          <w:szCs w:val="24"/>
        </w:rPr>
        <w:t>tính</w:t>
      </w:r>
      <w:r w:rsidRPr="5583053F" w:rsidR="6BF1E7CB">
        <w:rPr>
          <w:sz w:val="24"/>
          <w:szCs w:val="24"/>
        </w:rPr>
        <w:t xml:space="preserve">: </w:t>
      </w:r>
      <w:r w:rsidRPr="5583053F" w:rsidR="510B1EB5">
        <w:rPr>
          <w:sz w:val="24"/>
          <w:szCs w:val="24"/>
        </w:rPr>
        <w:t>{{</w:t>
      </w:r>
      <w:r w:rsidRPr="5583053F" w:rsidR="510B1EB5">
        <w:rPr>
          <w:sz w:val="24"/>
          <w:szCs w:val="24"/>
        </w:rPr>
        <w:t>GioiTinh</w:t>
      </w:r>
      <w:r w:rsidRPr="5583053F" w:rsidR="510B1EB5">
        <w:rPr>
          <w:sz w:val="24"/>
          <w:szCs w:val="24"/>
        </w:rPr>
        <w:t>}}</w:t>
      </w:r>
    </w:p>
    <w:p xmlns:wp14="http://schemas.microsoft.com/office/word/2010/wordml" w:rsidP="7CF962E8" w14:paraId="3F21C9B6" wp14:textId="2D03C6EC">
      <w:pPr>
        <w:spacing w:after="100" w:afterAutospacing="off" w:line="240" w:lineRule="auto"/>
        <w:rPr>
          <w:sz w:val="24"/>
          <w:szCs w:val="24"/>
        </w:rPr>
      </w:pPr>
      <w:r w:rsidRPr="7CF962E8" w:rsidR="7CF962E8">
        <w:rPr>
          <w:sz w:val="24"/>
          <w:szCs w:val="24"/>
        </w:rPr>
        <w:t>Nơi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sinh</w:t>
      </w:r>
      <w:r w:rsidRPr="7CF962E8" w:rsidR="681DCC8D">
        <w:rPr>
          <w:sz w:val="24"/>
          <w:szCs w:val="24"/>
        </w:rPr>
        <w:t xml:space="preserve"> (</w:t>
      </w:r>
      <w:r w:rsidRPr="7CF962E8" w:rsidR="681DCC8D">
        <w:rPr>
          <w:sz w:val="24"/>
          <w:szCs w:val="24"/>
        </w:rPr>
        <w:t>Tỉnh</w:t>
      </w:r>
      <w:r w:rsidRPr="7CF962E8" w:rsidR="681DCC8D">
        <w:rPr>
          <w:sz w:val="24"/>
          <w:szCs w:val="24"/>
        </w:rPr>
        <w:t xml:space="preserve">/Thành </w:t>
      </w:r>
      <w:r w:rsidRPr="7CF962E8" w:rsidR="681DCC8D">
        <w:rPr>
          <w:sz w:val="24"/>
          <w:szCs w:val="24"/>
        </w:rPr>
        <w:t>phố</w:t>
      </w:r>
      <w:r w:rsidRPr="7CF962E8" w:rsidR="681DCC8D">
        <w:rPr>
          <w:sz w:val="24"/>
          <w:szCs w:val="24"/>
        </w:rPr>
        <w:t>-</w:t>
      </w:r>
      <w:r w:rsidRPr="7CF962E8" w:rsidR="681DCC8D">
        <w:rPr>
          <w:i w:val="1"/>
          <w:iCs w:val="1"/>
          <w:sz w:val="24"/>
          <w:szCs w:val="24"/>
        </w:rPr>
        <w:t>theo</w:t>
      </w:r>
      <w:r w:rsidRPr="7CF962E8" w:rsidR="681DCC8D">
        <w:rPr>
          <w:i w:val="1"/>
          <w:iCs w:val="1"/>
          <w:sz w:val="24"/>
          <w:szCs w:val="24"/>
        </w:rPr>
        <w:t xml:space="preserve"> </w:t>
      </w:r>
      <w:r w:rsidRPr="7CF962E8" w:rsidR="681DCC8D">
        <w:rPr>
          <w:i w:val="1"/>
          <w:iCs w:val="1"/>
          <w:sz w:val="24"/>
          <w:szCs w:val="24"/>
        </w:rPr>
        <w:t>giấy</w:t>
      </w:r>
      <w:r w:rsidRPr="7CF962E8" w:rsidR="681DCC8D">
        <w:rPr>
          <w:i w:val="1"/>
          <w:iCs w:val="1"/>
          <w:sz w:val="24"/>
          <w:szCs w:val="24"/>
        </w:rPr>
        <w:t xml:space="preserve"> </w:t>
      </w:r>
      <w:r w:rsidRPr="7CF962E8" w:rsidR="681DCC8D">
        <w:rPr>
          <w:i w:val="1"/>
          <w:iCs w:val="1"/>
          <w:sz w:val="24"/>
          <w:szCs w:val="24"/>
        </w:rPr>
        <w:t>khai</w:t>
      </w:r>
      <w:r w:rsidRPr="7CF962E8" w:rsidR="681DCC8D">
        <w:rPr>
          <w:i w:val="1"/>
          <w:iCs w:val="1"/>
          <w:sz w:val="24"/>
          <w:szCs w:val="24"/>
        </w:rPr>
        <w:t xml:space="preserve"> </w:t>
      </w:r>
      <w:r w:rsidRPr="7CF962E8" w:rsidR="681DCC8D">
        <w:rPr>
          <w:i w:val="1"/>
          <w:iCs w:val="1"/>
          <w:sz w:val="24"/>
          <w:szCs w:val="24"/>
        </w:rPr>
        <w:t>sinh</w:t>
      </w:r>
      <w:r w:rsidRPr="7CF962E8" w:rsidR="681DCC8D">
        <w:rPr>
          <w:sz w:val="24"/>
          <w:szCs w:val="24"/>
        </w:rPr>
        <w:t>)</w:t>
      </w:r>
      <w:r w:rsidRPr="7CF962E8" w:rsidR="7CF962E8">
        <w:rPr>
          <w:sz w:val="24"/>
          <w:szCs w:val="24"/>
        </w:rPr>
        <w:t xml:space="preserve">: </w:t>
      </w:r>
      <w:r w:rsidRPr="7CF962E8" w:rsidR="5F2CB3A7">
        <w:rPr>
          <w:sz w:val="24"/>
          <w:szCs w:val="24"/>
        </w:rPr>
        <w:t>{{</w:t>
      </w:r>
      <w:r w:rsidRPr="7CF962E8" w:rsidR="5F2CB3A7">
        <w:rPr>
          <w:sz w:val="24"/>
          <w:szCs w:val="24"/>
        </w:rPr>
        <w:t>NoiSinh</w:t>
      </w:r>
      <w:r w:rsidRPr="7CF962E8" w:rsidR="5F2CB3A7">
        <w:rPr>
          <w:sz w:val="24"/>
          <w:szCs w:val="24"/>
        </w:rPr>
        <w:t>}}</w:t>
      </w:r>
      <w:r w:rsidRPr="7CF962E8" w:rsidR="162BFDA1">
        <w:rPr>
          <w:sz w:val="24"/>
          <w:szCs w:val="24"/>
        </w:rPr>
        <w:t xml:space="preserve">  </w:t>
      </w:r>
      <w:r w:rsidRPr="7CF962E8" w:rsidR="7CF962E8">
        <w:rPr>
          <w:sz w:val="24"/>
          <w:szCs w:val="24"/>
        </w:rPr>
        <w:t>Dân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tộ</w:t>
      </w:r>
      <w:r w:rsidRPr="7CF962E8" w:rsidR="7CF962E8">
        <w:rPr>
          <w:sz w:val="24"/>
          <w:szCs w:val="24"/>
        </w:rPr>
        <w:t>c</w:t>
      </w:r>
      <w:r w:rsidRPr="7CF962E8" w:rsidR="1370C750">
        <w:rPr>
          <w:sz w:val="24"/>
          <w:szCs w:val="24"/>
        </w:rPr>
        <w:t>(</w:t>
      </w:r>
      <w:r w:rsidRPr="7CF962E8" w:rsidR="1370C750">
        <w:rPr>
          <w:i w:val="1"/>
          <w:iCs w:val="1"/>
          <w:sz w:val="24"/>
          <w:szCs w:val="24"/>
        </w:rPr>
        <w:t>bắ</w:t>
      </w:r>
      <w:r w:rsidRPr="7CF962E8" w:rsidR="1370C750">
        <w:rPr>
          <w:i w:val="1"/>
          <w:iCs w:val="1"/>
          <w:sz w:val="24"/>
          <w:szCs w:val="24"/>
        </w:rPr>
        <w:t>t</w:t>
      </w:r>
      <w:r w:rsidRPr="7CF962E8" w:rsidR="1370C750">
        <w:rPr>
          <w:i w:val="1"/>
          <w:iCs w:val="1"/>
          <w:sz w:val="24"/>
          <w:szCs w:val="24"/>
        </w:rPr>
        <w:t xml:space="preserve"> </w:t>
      </w:r>
      <w:r w:rsidRPr="7CF962E8" w:rsidR="1370C750">
        <w:rPr>
          <w:i w:val="1"/>
          <w:iCs w:val="1"/>
          <w:sz w:val="24"/>
          <w:szCs w:val="24"/>
        </w:rPr>
        <w:t>buộ</w:t>
      </w:r>
      <w:r w:rsidRPr="7CF962E8" w:rsidR="1370C750">
        <w:rPr>
          <w:i w:val="1"/>
          <w:iCs w:val="1"/>
          <w:sz w:val="24"/>
          <w:szCs w:val="24"/>
        </w:rPr>
        <w:t>c</w:t>
      </w:r>
      <w:r w:rsidRPr="7CF962E8" w:rsidR="1370C750">
        <w:rPr>
          <w:sz w:val="24"/>
          <w:szCs w:val="24"/>
        </w:rPr>
        <w:t>)</w:t>
      </w:r>
      <w:r w:rsidRPr="7CF962E8" w:rsidR="7CF962E8">
        <w:rPr>
          <w:sz w:val="24"/>
          <w:szCs w:val="24"/>
        </w:rPr>
        <w:t xml:space="preserve">: </w:t>
      </w:r>
      <w:r w:rsidRPr="7CF962E8" w:rsidR="1DFF125E">
        <w:rPr>
          <w:sz w:val="24"/>
          <w:szCs w:val="24"/>
        </w:rPr>
        <w:t>{{DanToc}}</w:t>
      </w:r>
    </w:p>
    <w:p xmlns:wp14="http://schemas.microsoft.com/office/word/2010/wordml" w:rsidP="7CF962E8" w14:paraId="23A6D130" wp14:textId="0BF1A83A">
      <w:pPr>
        <w:spacing w:after="100" w:afterAutospacing="off" w:line="240" w:lineRule="auto"/>
        <w:rPr>
          <w:sz w:val="24"/>
          <w:szCs w:val="24"/>
        </w:rPr>
      </w:pPr>
      <w:r w:rsidRPr="7CF962E8" w:rsidR="7CF962E8">
        <w:rPr>
          <w:sz w:val="24"/>
          <w:szCs w:val="24"/>
        </w:rPr>
        <w:t>Hộ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khẩu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thường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trú</w:t>
      </w:r>
      <w:r w:rsidRPr="7CF962E8" w:rsidR="7CF962E8">
        <w:rPr>
          <w:sz w:val="24"/>
          <w:szCs w:val="24"/>
        </w:rPr>
        <w:t xml:space="preserve">: </w:t>
      </w:r>
      <w:r w:rsidRPr="7CF962E8" w:rsidR="10EAE409">
        <w:rPr>
          <w:sz w:val="24"/>
          <w:szCs w:val="24"/>
        </w:rPr>
        <w:t>{{NoiThuongTru}}</w:t>
      </w:r>
    </w:p>
    <w:p xmlns:wp14="http://schemas.microsoft.com/office/word/2010/wordml" w:rsidP="7CF962E8" w14:paraId="444C15FF" wp14:textId="3C227C73">
      <w:pPr>
        <w:spacing w:after="100" w:afterAutospacing="off" w:line="240" w:lineRule="auto"/>
        <w:rPr>
          <w:sz w:val="24"/>
          <w:szCs w:val="24"/>
        </w:rPr>
      </w:pPr>
      <w:r w:rsidRPr="353F6B89" w:rsidR="7CF962E8">
        <w:rPr>
          <w:sz w:val="24"/>
          <w:szCs w:val="24"/>
        </w:rPr>
        <w:t>Chỗ</w:t>
      </w:r>
      <w:r w:rsidRPr="353F6B89" w:rsidR="7CF962E8">
        <w:rPr>
          <w:sz w:val="24"/>
          <w:szCs w:val="24"/>
        </w:rPr>
        <w:t xml:space="preserve"> ở </w:t>
      </w:r>
      <w:r w:rsidRPr="353F6B89" w:rsidR="7CF962E8">
        <w:rPr>
          <w:sz w:val="24"/>
          <w:szCs w:val="24"/>
        </w:rPr>
        <w:t>hiện</w:t>
      </w:r>
      <w:r w:rsidRPr="353F6B89" w:rsidR="7CF962E8">
        <w:rPr>
          <w:sz w:val="24"/>
          <w:szCs w:val="24"/>
        </w:rPr>
        <w:t xml:space="preserve"> nay</w:t>
      </w:r>
      <w:r w:rsidRPr="353F6B89" w:rsidR="554CAE9D">
        <w:rPr>
          <w:sz w:val="24"/>
          <w:szCs w:val="24"/>
        </w:rPr>
        <w:t xml:space="preserve"> (</w:t>
      </w:r>
      <w:r w:rsidRPr="353F6B89" w:rsidR="554CAE9D">
        <w:rPr>
          <w:i w:val="1"/>
          <w:iCs w:val="1"/>
          <w:sz w:val="24"/>
          <w:szCs w:val="24"/>
        </w:rPr>
        <w:t>bắt</w:t>
      </w:r>
      <w:r w:rsidRPr="353F6B89" w:rsidR="554CAE9D">
        <w:rPr>
          <w:i w:val="1"/>
          <w:iCs w:val="1"/>
          <w:sz w:val="24"/>
          <w:szCs w:val="24"/>
        </w:rPr>
        <w:t xml:space="preserve"> </w:t>
      </w:r>
      <w:r w:rsidRPr="353F6B89" w:rsidR="554CAE9D">
        <w:rPr>
          <w:i w:val="1"/>
          <w:iCs w:val="1"/>
          <w:sz w:val="24"/>
          <w:szCs w:val="24"/>
        </w:rPr>
        <w:t>buộc</w:t>
      </w:r>
      <w:r w:rsidRPr="353F6B89" w:rsidR="554CAE9D">
        <w:rPr>
          <w:sz w:val="24"/>
          <w:szCs w:val="24"/>
        </w:rPr>
        <w:t>)</w:t>
      </w:r>
      <w:r w:rsidRPr="353F6B89" w:rsidR="7CF962E8">
        <w:rPr>
          <w:sz w:val="24"/>
          <w:szCs w:val="24"/>
        </w:rPr>
        <w:t xml:space="preserve">: </w:t>
      </w:r>
      <w:r w:rsidRPr="353F6B89" w:rsidR="316C7177">
        <w:rPr>
          <w:sz w:val="24"/>
          <w:szCs w:val="24"/>
        </w:rPr>
        <w:t>{{</w:t>
      </w:r>
      <w:r w:rsidRPr="353F6B89" w:rsidR="316C7177">
        <w:rPr>
          <w:sz w:val="24"/>
          <w:szCs w:val="24"/>
        </w:rPr>
        <w:t>Ch</w:t>
      </w:r>
      <w:r w:rsidRPr="353F6B89" w:rsidR="040A97D8">
        <w:rPr>
          <w:sz w:val="24"/>
          <w:szCs w:val="24"/>
        </w:rPr>
        <w:t>oO</w:t>
      </w:r>
      <w:r w:rsidRPr="353F6B89" w:rsidR="316C7177">
        <w:rPr>
          <w:sz w:val="24"/>
          <w:szCs w:val="24"/>
        </w:rPr>
        <w:t>HienNay</w:t>
      </w:r>
      <w:r w:rsidRPr="353F6B89" w:rsidR="316C7177">
        <w:rPr>
          <w:sz w:val="24"/>
          <w:szCs w:val="24"/>
        </w:rPr>
        <w:t>}}</w:t>
      </w:r>
    </w:p>
    <w:p xmlns:wp14="http://schemas.microsoft.com/office/word/2010/wordml" w:rsidP="7CF962E8" w14:paraId="1006F861" wp14:textId="1516A4C1">
      <w:pPr>
        <w:spacing w:after="100" w:afterAutospacing="off" w:line="240" w:lineRule="auto"/>
        <w:rPr>
          <w:sz w:val="24"/>
          <w:szCs w:val="24"/>
        </w:rPr>
      </w:pPr>
      <w:r w:rsidRPr="7CF962E8" w:rsidR="4726D379">
        <w:rPr>
          <w:sz w:val="24"/>
          <w:szCs w:val="24"/>
        </w:rPr>
        <w:t>Đối</w:t>
      </w:r>
      <w:r w:rsidRPr="7CF962E8" w:rsidR="4726D379">
        <w:rPr>
          <w:sz w:val="24"/>
          <w:szCs w:val="24"/>
        </w:rPr>
        <w:t xml:space="preserve"> </w:t>
      </w:r>
      <w:r w:rsidRPr="7CF962E8" w:rsidR="4726D379">
        <w:rPr>
          <w:sz w:val="24"/>
          <w:szCs w:val="24"/>
        </w:rPr>
        <w:t>tượng</w:t>
      </w:r>
      <w:r w:rsidRPr="7CF962E8" w:rsidR="4726D379">
        <w:rPr>
          <w:sz w:val="24"/>
          <w:szCs w:val="24"/>
        </w:rPr>
        <w:t xml:space="preserve"> </w:t>
      </w:r>
      <w:r w:rsidRPr="7CF962E8" w:rsidR="4726D379">
        <w:rPr>
          <w:sz w:val="24"/>
          <w:szCs w:val="24"/>
        </w:rPr>
        <w:t>ưu</w:t>
      </w:r>
      <w:r w:rsidRPr="7CF962E8" w:rsidR="4726D379">
        <w:rPr>
          <w:sz w:val="24"/>
          <w:szCs w:val="24"/>
        </w:rPr>
        <w:t xml:space="preserve"> </w:t>
      </w:r>
      <w:r w:rsidRPr="7CF962E8" w:rsidR="4726D379">
        <w:rPr>
          <w:sz w:val="24"/>
          <w:szCs w:val="24"/>
        </w:rPr>
        <w:t>tiên</w:t>
      </w:r>
      <w:r w:rsidRPr="7CF962E8" w:rsidR="4726D379">
        <w:rPr>
          <w:sz w:val="24"/>
          <w:szCs w:val="24"/>
        </w:rPr>
        <w:t xml:space="preserve">: </w:t>
      </w:r>
      <w:r w:rsidRPr="7CF962E8" w:rsidR="1FDFBCB8">
        <w:rPr>
          <w:sz w:val="24"/>
          <w:szCs w:val="24"/>
        </w:rPr>
        <w:t>{{DTUT}}</w:t>
      </w:r>
      <w:r>
        <w:tab/>
      </w:r>
      <w:r w:rsidRPr="7CF962E8" w:rsidR="1E30ACB0">
        <w:rPr>
          <w:sz w:val="24"/>
          <w:szCs w:val="24"/>
        </w:rPr>
        <w:t xml:space="preserve"> ;</w:t>
      </w:r>
      <w:r w:rsidRPr="7CF962E8" w:rsidR="793B23E2">
        <w:rPr>
          <w:sz w:val="24"/>
          <w:szCs w:val="24"/>
        </w:rPr>
        <w:t xml:space="preserve"> </w:t>
      </w:r>
      <w:r w:rsidRPr="7CF962E8" w:rsidR="4726D379">
        <w:rPr>
          <w:sz w:val="24"/>
          <w:szCs w:val="24"/>
        </w:rPr>
        <w:t xml:space="preserve">Khu </w:t>
      </w:r>
      <w:r w:rsidRPr="7CF962E8" w:rsidR="4726D379">
        <w:rPr>
          <w:sz w:val="24"/>
          <w:szCs w:val="24"/>
        </w:rPr>
        <w:t>vực</w:t>
      </w:r>
      <w:r w:rsidRPr="7CF962E8" w:rsidR="4726D379">
        <w:rPr>
          <w:sz w:val="24"/>
          <w:szCs w:val="24"/>
        </w:rPr>
        <w:t xml:space="preserve">: </w:t>
      </w:r>
      <w:r w:rsidRPr="7CF962E8" w:rsidR="624ADDC3">
        <w:rPr>
          <w:sz w:val="24"/>
          <w:szCs w:val="24"/>
        </w:rPr>
        <w:t>{{KV</w:t>
      </w:r>
      <w:r w:rsidRPr="7CF962E8" w:rsidR="624ADDC3">
        <w:rPr>
          <w:sz w:val="24"/>
          <w:szCs w:val="24"/>
        </w:rPr>
        <w:t>}}</w:t>
      </w:r>
      <w:r w:rsidRPr="7CF962E8" w:rsidR="4726D379">
        <w:rPr>
          <w:sz w:val="24"/>
          <w:szCs w:val="24"/>
        </w:rPr>
        <w:t xml:space="preserve"> </w:t>
      </w:r>
      <w:r w:rsidRPr="7CF962E8" w:rsidR="4726D379">
        <w:rPr>
          <w:sz w:val="24"/>
          <w:szCs w:val="24"/>
        </w:rPr>
        <w:t xml:space="preserve">  </w:t>
      </w:r>
      <w:r w:rsidRPr="7CF962E8" w:rsidR="4726D379">
        <w:rPr>
          <w:sz w:val="24"/>
          <w:szCs w:val="24"/>
        </w:rPr>
        <w:t xml:space="preserve"> </w:t>
      </w:r>
      <w:r w:rsidRPr="7CF962E8" w:rsidR="32AE77E0">
        <w:rPr>
          <w:sz w:val="24"/>
          <w:szCs w:val="24"/>
        </w:rPr>
        <w:t xml:space="preserve">   </w:t>
      </w:r>
      <w:r>
        <w:tab/>
      </w:r>
      <w:r w:rsidRPr="7CF962E8" w:rsidR="4726D379">
        <w:rPr>
          <w:sz w:val="24"/>
          <w:szCs w:val="24"/>
        </w:rPr>
        <w:t>;</w:t>
      </w:r>
      <w:r w:rsidRPr="7CF962E8" w:rsidR="7CC73AA7">
        <w:rPr>
          <w:sz w:val="24"/>
          <w:szCs w:val="24"/>
        </w:rPr>
        <w:t xml:space="preserve"> </w:t>
      </w:r>
      <w:r w:rsidRPr="7CF962E8" w:rsidR="7CC73AA7">
        <w:rPr>
          <w:sz w:val="24"/>
          <w:szCs w:val="24"/>
        </w:rPr>
        <w:t>N</w:t>
      </w:r>
      <w:r w:rsidRPr="7CF962E8" w:rsidR="4726D379">
        <w:rPr>
          <w:sz w:val="24"/>
          <w:szCs w:val="24"/>
        </w:rPr>
        <w:t>ăm</w:t>
      </w:r>
      <w:r w:rsidRPr="7CF962E8" w:rsidR="4726D379">
        <w:rPr>
          <w:sz w:val="24"/>
          <w:szCs w:val="24"/>
        </w:rPr>
        <w:t xml:space="preserve"> </w:t>
      </w:r>
      <w:r w:rsidRPr="7CF962E8" w:rsidR="4726D379">
        <w:rPr>
          <w:sz w:val="24"/>
          <w:szCs w:val="24"/>
        </w:rPr>
        <w:t>nhập</w:t>
      </w:r>
      <w:r w:rsidRPr="7CF962E8" w:rsidR="4726D379">
        <w:rPr>
          <w:sz w:val="24"/>
          <w:szCs w:val="24"/>
        </w:rPr>
        <w:t xml:space="preserve"> </w:t>
      </w:r>
      <w:r w:rsidRPr="7CF962E8" w:rsidR="4726D379">
        <w:rPr>
          <w:sz w:val="24"/>
          <w:szCs w:val="24"/>
        </w:rPr>
        <w:t>học</w:t>
      </w:r>
      <w:r w:rsidRPr="7CF962E8" w:rsidR="1469DF9D">
        <w:rPr>
          <w:sz w:val="24"/>
          <w:szCs w:val="24"/>
        </w:rPr>
        <w:t xml:space="preserve">: </w:t>
      </w:r>
      <w:r w:rsidRPr="7CF962E8" w:rsidR="49AC043F">
        <w:rPr>
          <w:sz w:val="24"/>
          <w:szCs w:val="24"/>
        </w:rPr>
        <w:t>{{</w:t>
      </w:r>
      <w:r w:rsidRPr="7CF962E8" w:rsidR="49AC043F">
        <w:rPr>
          <w:sz w:val="24"/>
          <w:szCs w:val="24"/>
        </w:rPr>
        <w:t>NN</w:t>
      </w:r>
      <w:r w:rsidRPr="7CF962E8" w:rsidR="49AC043F">
        <w:rPr>
          <w:sz w:val="24"/>
          <w:szCs w:val="24"/>
        </w:rPr>
        <w:t>H}}</w:t>
      </w:r>
    </w:p>
    <w:p xmlns:wp14="http://schemas.microsoft.com/office/word/2010/wordml" w:rsidP="7CF962E8" w14:paraId="25A870CA" wp14:textId="249AB6D5">
      <w:pPr>
        <w:spacing w:after="100" w:afterAutospacing="off" w:line="240" w:lineRule="auto"/>
        <w:rPr>
          <w:sz w:val="24"/>
          <w:szCs w:val="24"/>
        </w:rPr>
      </w:pPr>
      <w:r w:rsidRPr="7CF962E8" w:rsidR="1469DF9D">
        <w:rPr>
          <w:sz w:val="24"/>
          <w:szCs w:val="24"/>
        </w:rPr>
        <w:t>Năm</w:t>
      </w:r>
      <w:r w:rsidRPr="7CF962E8" w:rsidR="1469DF9D">
        <w:rPr>
          <w:sz w:val="24"/>
          <w:szCs w:val="24"/>
        </w:rPr>
        <w:t xml:space="preserve"> </w:t>
      </w:r>
      <w:r w:rsidRPr="7CF962E8" w:rsidR="1469DF9D">
        <w:rPr>
          <w:sz w:val="24"/>
          <w:szCs w:val="24"/>
        </w:rPr>
        <w:t>tốt</w:t>
      </w:r>
      <w:r w:rsidRPr="7CF962E8" w:rsidR="1469DF9D">
        <w:rPr>
          <w:sz w:val="24"/>
          <w:szCs w:val="24"/>
        </w:rPr>
        <w:t xml:space="preserve"> </w:t>
      </w:r>
      <w:r w:rsidRPr="7CF962E8" w:rsidR="1469DF9D">
        <w:rPr>
          <w:sz w:val="24"/>
          <w:szCs w:val="24"/>
        </w:rPr>
        <w:t>nghiệp</w:t>
      </w:r>
      <w:r w:rsidRPr="7CF962E8" w:rsidR="1469DF9D">
        <w:rPr>
          <w:sz w:val="24"/>
          <w:szCs w:val="24"/>
        </w:rPr>
        <w:t xml:space="preserve"> THPT: </w:t>
      </w:r>
      <w:r w:rsidRPr="7CF962E8" w:rsidR="387E095F">
        <w:rPr>
          <w:sz w:val="24"/>
          <w:szCs w:val="24"/>
        </w:rPr>
        <w:t>{{NTN</w:t>
      </w:r>
      <w:r w:rsidRPr="7CF962E8" w:rsidR="387E095F">
        <w:rPr>
          <w:sz w:val="24"/>
          <w:szCs w:val="24"/>
        </w:rPr>
        <w:t>}}</w:t>
      </w:r>
      <w:r w:rsidRPr="7CF962E8" w:rsidR="1469DF9D">
        <w:rPr>
          <w:sz w:val="24"/>
          <w:szCs w:val="24"/>
        </w:rPr>
        <w:t xml:space="preserve"> </w:t>
      </w:r>
      <w:r w:rsidRPr="7CF962E8" w:rsidR="1469DF9D">
        <w:rPr>
          <w:sz w:val="24"/>
          <w:szCs w:val="24"/>
        </w:rPr>
        <w:t xml:space="preserve">  </w:t>
      </w:r>
      <w:r w:rsidRPr="7CF962E8" w:rsidR="1469DF9D">
        <w:rPr>
          <w:sz w:val="24"/>
          <w:szCs w:val="24"/>
        </w:rPr>
        <w:t>;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>Năm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>nhập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>ngũ</w:t>
      </w:r>
      <w:r w:rsidRPr="7CF962E8" w:rsidR="793B23E2">
        <w:rPr>
          <w:sz w:val="24"/>
          <w:szCs w:val="24"/>
        </w:rPr>
        <w:t>(</w:t>
      </w:r>
      <w:r w:rsidRPr="7CF962E8" w:rsidR="793B23E2">
        <w:rPr>
          <w:sz w:val="24"/>
          <w:szCs w:val="24"/>
        </w:rPr>
        <w:t>nếu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>có</w:t>
      </w:r>
      <w:r w:rsidRPr="7CF962E8" w:rsidR="793B23E2">
        <w:rPr>
          <w:sz w:val="24"/>
          <w:szCs w:val="24"/>
        </w:rPr>
        <w:t xml:space="preserve">): </w:t>
      </w:r>
      <w:r w:rsidRPr="7CF962E8" w:rsidR="70AB6842">
        <w:rPr>
          <w:sz w:val="24"/>
          <w:szCs w:val="24"/>
        </w:rPr>
        <w:t>{{NNN</w:t>
      </w:r>
      <w:r w:rsidRPr="7CF962E8" w:rsidR="70AB6842">
        <w:rPr>
          <w:sz w:val="24"/>
          <w:szCs w:val="24"/>
        </w:rPr>
        <w:t>}}</w:t>
      </w:r>
      <w:r w:rsidRPr="7CF962E8" w:rsidR="793B23E2">
        <w:rPr>
          <w:sz w:val="24"/>
          <w:szCs w:val="24"/>
        </w:rPr>
        <w:t xml:space="preserve">  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 xml:space="preserve"> ; </w:t>
      </w:r>
      <w:r w:rsidRPr="7CF962E8" w:rsidR="793B23E2">
        <w:rPr>
          <w:sz w:val="24"/>
          <w:szCs w:val="24"/>
        </w:rPr>
        <w:t>Năm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>xuất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>ngũ</w:t>
      </w:r>
      <w:r w:rsidRPr="7CF962E8" w:rsidR="793B23E2">
        <w:rPr>
          <w:sz w:val="24"/>
          <w:szCs w:val="24"/>
        </w:rPr>
        <w:t>(</w:t>
      </w:r>
      <w:r w:rsidRPr="7CF962E8" w:rsidR="793B23E2">
        <w:rPr>
          <w:sz w:val="24"/>
          <w:szCs w:val="24"/>
        </w:rPr>
        <w:t>nếu</w:t>
      </w:r>
      <w:r w:rsidRPr="7CF962E8" w:rsidR="793B23E2">
        <w:rPr>
          <w:sz w:val="24"/>
          <w:szCs w:val="24"/>
        </w:rPr>
        <w:t xml:space="preserve"> </w:t>
      </w:r>
      <w:r w:rsidRPr="7CF962E8" w:rsidR="793B23E2">
        <w:rPr>
          <w:sz w:val="24"/>
          <w:szCs w:val="24"/>
        </w:rPr>
        <w:t>có</w:t>
      </w:r>
      <w:r w:rsidRPr="7CF962E8" w:rsidR="793B23E2">
        <w:rPr>
          <w:sz w:val="24"/>
          <w:szCs w:val="24"/>
        </w:rPr>
        <w:t xml:space="preserve">): </w:t>
      </w:r>
      <w:r w:rsidRPr="7CF962E8" w:rsidR="2CAAA6AE">
        <w:rPr>
          <w:sz w:val="24"/>
          <w:szCs w:val="24"/>
        </w:rPr>
        <w:t>{{NXN}}</w:t>
      </w:r>
    </w:p>
    <w:p xmlns:wp14="http://schemas.microsoft.com/office/word/2010/wordml" w:rsidP="7CF962E8" w14:paraId="65B20634" wp14:textId="2A55DD93">
      <w:pPr>
        <w:spacing w:after="100" w:afterAutospacing="off" w:line="240" w:lineRule="auto"/>
        <w:rPr>
          <w:sz w:val="24"/>
          <w:szCs w:val="24"/>
        </w:rPr>
      </w:pPr>
      <w:r w:rsidRPr="353F6B89" w:rsidR="2C6BDF81">
        <w:rPr>
          <w:sz w:val="24"/>
          <w:szCs w:val="24"/>
        </w:rPr>
        <w:t>Ngày</w:t>
      </w:r>
      <w:r w:rsidRPr="353F6B89" w:rsidR="2C6BDF81">
        <w:rPr>
          <w:sz w:val="24"/>
          <w:szCs w:val="24"/>
        </w:rPr>
        <w:t xml:space="preserve"> </w:t>
      </w:r>
      <w:r w:rsidRPr="353F6B89" w:rsidR="2C6BDF81">
        <w:rPr>
          <w:sz w:val="24"/>
          <w:szCs w:val="24"/>
        </w:rPr>
        <w:t>vào</w:t>
      </w:r>
      <w:r w:rsidRPr="353F6B89" w:rsidR="2C6BDF81">
        <w:rPr>
          <w:sz w:val="24"/>
          <w:szCs w:val="24"/>
        </w:rPr>
        <w:t xml:space="preserve"> Đoàn TNCS HCM: </w:t>
      </w:r>
      <w:r w:rsidRPr="353F6B89" w:rsidR="161AA0C6">
        <w:rPr>
          <w:sz w:val="24"/>
          <w:szCs w:val="24"/>
        </w:rPr>
        <w:t>{{</w:t>
      </w:r>
      <w:r w:rsidRPr="353F6B89" w:rsidR="0CD5D5B2">
        <w:rPr>
          <w:sz w:val="24"/>
          <w:szCs w:val="24"/>
        </w:rPr>
        <w:t>Doan</w:t>
      </w:r>
      <w:r w:rsidRPr="353F6B89" w:rsidR="161AA0C6">
        <w:rPr>
          <w:sz w:val="24"/>
          <w:szCs w:val="24"/>
        </w:rPr>
        <w:t>}}</w:t>
      </w:r>
      <w:r w:rsidRPr="353F6B89" w:rsidR="2C6BDF81">
        <w:rPr>
          <w:sz w:val="24"/>
          <w:szCs w:val="24"/>
        </w:rPr>
        <w:t xml:space="preserve">  </w:t>
      </w:r>
      <w:r>
        <w:tab/>
      </w:r>
      <w:r w:rsidRPr="353F6B89" w:rsidR="7423D3C8">
        <w:rPr>
          <w:sz w:val="24"/>
          <w:szCs w:val="24"/>
        </w:rPr>
        <w:t xml:space="preserve">  </w:t>
      </w:r>
      <w:r w:rsidRPr="353F6B89" w:rsidR="2C6BDF81">
        <w:rPr>
          <w:sz w:val="24"/>
          <w:szCs w:val="24"/>
        </w:rPr>
        <w:t>;</w:t>
      </w:r>
      <w:r w:rsidRPr="353F6B89" w:rsidR="2C6BDF81">
        <w:rPr>
          <w:sz w:val="24"/>
          <w:szCs w:val="24"/>
        </w:rPr>
        <w:t>Ngày</w:t>
      </w:r>
      <w:r w:rsidRPr="353F6B89" w:rsidR="2C6BDF81">
        <w:rPr>
          <w:sz w:val="24"/>
          <w:szCs w:val="24"/>
        </w:rPr>
        <w:t xml:space="preserve"> </w:t>
      </w:r>
      <w:r w:rsidRPr="353F6B89" w:rsidR="2C6BDF81">
        <w:rPr>
          <w:sz w:val="24"/>
          <w:szCs w:val="24"/>
        </w:rPr>
        <w:t>vào</w:t>
      </w:r>
      <w:r w:rsidRPr="353F6B89" w:rsidR="2C6BDF81">
        <w:rPr>
          <w:sz w:val="24"/>
          <w:szCs w:val="24"/>
        </w:rPr>
        <w:t xml:space="preserve"> </w:t>
      </w:r>
      <w:r w:rsidRPr="353F6B89" w:rsidR="2C6BDF81">
        <w:rPr>
          <w:sz w:val="24"/>
          <w:szCs w:val="24"/>
        </w:rPr>
        <w:t>Đảng</w:t>
      </w:r>
      <w:r w:rsidRPr="353F6B89" w:rsidR="2C6BDF81">
        <w:rPr>
          <w:sz w:val="24"/>
          <w:szCs w:val="24"/>
        </w:rPr>
        <w:t xml:space="preserve"> CSVN: </w:t>
      </w:r>
      <w:r w:rsidRPr="353F6B89" w:rsidR="2ACB8583">
        <w:rPr>
          <w:sz w:val="24"/>
          <w:szCs w:val="24"/>
        </w:rPr>
        <w:t>{{Dang}}</w:t>
      </w:r>
    </w:p>
    <w:p xmlns:wp14="http://schemas.microsoft.com/office/word/2010/wordml" w:rsidP="7CF962E8" w14:paraId="29C30A10" wp14:textId="1C5B9871">
      <w:pPr>
        <w:spacing w:after="100" w:afterAutospacing="off" w:line="240" w:lineRule="auto"/>
        <w:rPr>
          <w:sz w:val="24"/>
          <w:szCs w:val="24"/>
        </w:rPr>
      </w:pPr>
      <w:r w:rsidRPr="7CF962E8" w:rsidR="2C6BDF81">
        <w:rPr>
          <w:sz w:val="24"/>
          <w:szCs w:val="24"/>
        </w:rPr>
        <w:t>Ngành</w:t>
      </w:r>
      <w:r w:rsidRPr="7CF962E8" w:rsidR="2C6BDF81">
        <w:rPr>
          <w:sz w:val="24"/>
          <w:szCs w:val="24"/>
        </w:rPr>
        <w:t xml:space="preserve"> </w:t>
      </w:r>
      <w:r w:rsidRPr="7CF962E8" w:rsidR="2C6BDF81">
        <w:rPr>
          <w:sz w:val="24"/>
          <w:szCs w:val="24"/>
        </w:rPr>
        <w:t>đào</w:t>
      </w:r>
      <w:r w:rsidRPr="7CF962E8" w:rsidR="2C6BDF81">
        <w:rPr>
          <w:sz w:val="24"/>
          <w:szCs w:val="24"/>
        </w:rPr>
        <w:t xml:space="preserve"> </w:t>
      </w:r>
      <w:r w:rsidRPr="7CF962E8" w:rsidR="2C6BDF81">
        <w:rPr>
          <w:sz w:val="24"/>
          <w:szCs w:val="24"/>
        </w:rPr>
        <w:t>tạo</w:t>
      </w:r>
      <w:r w:rsidRPr="7CF962E8" w:rsidR="2C6BDF81">
        <w:rPr>
          <w:sz w:val="24"/>
          <w:szCs w:val="24"/>
        </w:rPr>
        <w:t xml:space="preserve"> </w:t>
      </w:r>
      <w:r w:rsidRPr="7CF962E8" w:rsidR="2C6BDF81">
        <w:rPr>
          <w:sz w:val="24"/>
          <w:szCs w:val="24"/>
        </w:rPr>
        <w:t>đăng</w:t>
      </w:r>
      <w:r w:rsidRPr="7CF962E8" w:rsidR="2C6BDF81">
        <w:rPr>
          <w:sz w:val="24"/>
          <w:szCs w:val="24"/>
        </w:rPr>
        <w:t xml:space="preserve"> </w:t>
      </w:r>
      <w:r w:rsidRPr="7CF962E8" w:rsidR="2C6BDF81">
        <w:rPr>
          <w:sz w:val="24"/>
          <w:szCs w:val="24"/>
        </w:rPr>
        <w:t>ký</w:t>
      </w:r>
      <w:r w:rsidRPr="7CF962E8" w:rsidR="2C6BDF81">
        <w:rPr>
          <w:sz w:val="24"/>
          <w:szCs w:val="24"/>
        </w:rPr>
        <w:t xml:space="preserve">: </w:t>
      </w:r>
      <w:r w:rsidRPr="7CF962E8" w:rsidR="7FE828B3">
        <w:rPr>
          <w:sz w:val="24"/>
          <w:szCs w:val="24"/>
        </w:rPr>
        <w:t>{{NganhDT}}</w:t>
      </w:r>
    </w:p>
    <w:p xmlns:wp14="http://schemas.microsoft.com/office/word/2010/wordml" w:rsidP="7CF962E8" w14:paraId="6A541AD8" wp14:textId="2C6355C0">
      <w:pPr>
        <w:spacing w:after="100" w:afterAutospacing="off" w:line="240" w:lineRule="auto"/>
        <w:rPr>
          <w:sz w:val="24"/>
          <w:szCs w:val="24"/>
        </w:rPr>
      </w:pPr>
      <w:r w:rsidRPr="7CF962E8" w:rsidR="2C6BDF81">
        <w:rPr>
          <w:sz w:val="24"/>
          <w:szCs w:val="24"/>
        </w:rPr>
        <w:t>Số</w:t>
      </w:r>
      <w:r w:rsidRPr="7CF962E8" w:rsidR="2C6BDF81">
        <w:rPr>
          <w:sz w:val="24"/>
          <w:szCs w:val="24"/>
        </w:rPr>
        <w:t xml:space="preserve"> </w:t>
      </w:r>
      <w:r w:rsidRPr="7CF962E8" w:rsidR="2C6BDF81">
        <w:rPr>
          <w:sz w:val="24"/>
          <w:szCs w:val="24"/>
        </w:rPr>
        <w:t>điện</w:t>
      </w:r>
      <w:r w:rsidRPr="7CF962E8" w:rsidR="2C6BDF81">
        <w:rPr>
          <w:sz w:val="24"/>
          <w:szCs w:val="24"/>
        </w:rPr>
        <w:t xml:space="preserve"> </w:t>
      </w:r>
      <w:r w:rsidRPr="7CF962E8" w:rsidR="2C6BDF81">
        <w:rPr>
          <w:sz w:val="24"/>
          <w:szCs w:val="24"/>
        </w:rPr>
        <w:t>thoại</w:t>
      </w:r>
      <w:r w:rsidRPr="7CF962E8" w:rsidR="2C6BDF81">
        <w:rPr>
          <w:sz w:val="24"/>
          <w:szCs w:val="24"/>
        </w:rPr>
        <w:t xml:space="preserve"> (</w:t>
      </w:r>
      <w:r w:rsidRPr="7CF962E8" w:rsidR="2C6BDF81">
        <w:rPr>
          <w:i w:val="1"/>
          <w:iCs w:val="1"/>
          <w:sz w:val="24"/>
          <w:szCs w:val="24"/>
        </w:rPr>
        <w:t>bắt</w:t>
      </w:r>
      <w:r w:rsidRPr="7CF962E8" w:rsidR="2C6BDF81">
        <w:rPr>
          <w:i w:val="1"/>
          <w:iCs w:val="1"/>
          <w:sz w:val="24"/>
          <w:szCs w:val="24"/>
        </w:rPr>
        <w:t xml:space="preserve"> </w:t>
      </w:r>
      <w:r w:rsidRPr="7CF962E8" w:rsidR="2C6BDF81">
        <w:rPr>
          <w:i w:val="1"/>
          <w:iCs w:val="1"/>
          <w:sz w:val="24"/>
          <w:szCs w:val="24"/>
        </w:rPr>
        <w:t>buộc</w:t>
      </w:r>
      <w:r w:rsidRPr="7CF962E8" w:rsidR="2C6BDF81">
        <w:rPr>
          <w:sz w:val="24"/>
          <w:szCs w:val="24"/>
        </w:rPr>
        <w:t xml:space="preserve">): </w:t>
      </w:r>
      <w:r w:rsidRPr="7CF962E8" w:rsidR="2B1BAF1F">
        <w:rPr>
          <w:sz w:val="24"/>
          <w:szCs w:val="24"/>
        </w:rPr>
        <w:t>{{SDT0}}</w:t>
      </w:r>
      <w:r w:rsidRPr="7CF962E8" w:rsidR="2C6BDF81">
        <w:rPr>
          <w:sz w:val="24"/>
          <w:szCs w:val="24"/>
        </w:rPr>
        <w:t xml:space="preserve"> </w:t>
      </w:r>
      <w:r>
        <w:tab/>
      </w:r>
      <w:r w:rsidRPr="7CF962E8" w:rsidR="2C6BDF81">
        <w:rPr>
          <w:sz w:val="24"/>
          <w:szCs w:val="24"/>
        </w:rPr>
        <w:t xml:space="preserve">Địa </w:t>
      </w:r>
      <w:r w:rsidRPr="7CF962E8" w:rsidR="2C6BDF81">
        <w:rPr>
          <w:sz w:val="24"/>
          <w:szCs w:val="24"/>
        </w:rPr>
        <w:t>chỉ</w:t>
      </w:r>
      <w:r w:rsidRPr="7CF962E8" w:rsidR="2C6BDF81">
        <w:rPr>
          <w:sz w:val="24"/>
          <w:szCs w:val="24"/>
        </w:rPr>
        <w:t xml:space="preserve"> Email: </w:t>
      </w:r>
      <w:r w:rsidRPr="7CF962E8" w:rsidR="1602F84D">
        <w:rPr>
          <w:sz w:val="24"/>
          <w:szCs w:val="24"/>
        </w:rPr>
        <w:t>{{Email}}</w:t>
      </w:r>
    </w:p>
    <w:p xmlns:wp14="http://schemas.microsoft.com/office/word/2010/wordml" w:rsidP="7CF962E8" w14:paraId="038EAAD9" wp14:textId="586BBBAF">
      <w:pPr>
        <w:pStyle w:val="Normal"/>
        <w:spacing w:after="100" w:afterAutospacing="off" w:line="240" w:lineRule="auto"/>
        <w:rPr>
          <w:sz w:val="24"/>
          <w:szCs w:val="24"/>
        </w:rPr>
      </w:pPr>
      <w:r w:rsidRPr="7CF962E8" w:rsidR="7CF962E8">
        <w:rPr>
          <w:sz w:val="24"/>
          <w:szCs w:val="24"/>
        </w:rPr>
        <w:t>Họ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tên</w:t>
      </w:r>
      <w:r w:rsidRPr="7CF962E8" w:rsidR="7CF962E8">
        <w:rPr>
          <w:sz w:val="24"/>
          <w:szCs w:val="24"/>
        </w:rPr>
        <w:t xml:space="preserve"> </w:t>
      </w:r>
      <w:r w:rsidRPr="7CF962E8" w:rsidR="0C3DEB36">
        <w:rPr>
          <w:sz w:val="24"/>
          <w:szCs w:val="24"/>
        </w:rPr>
        <w:t>bố</w:t>
      </w:r>
      <w:r w:rsidRPr="7CF962E8" w:rsidR="7CF962E8">
        <w:rPr>
          <w:sz w:val="24"/>
          <w:szCs w:val="24"/>
        </w:rPr>
        <w:t xml:space="preserve">: </w:t>
      </w:r>
      <w:r w:rsidRPr="7CF962E8" w:rsidR="61916F45">
        <w:rPr>
          <w:sz w:val="24"/>
          <w:szCs w:val="24"/>
        </w:rPr>
        <w:t>{{</w:t>
      </w:r>
      <w:r w:rsidRPr="7CF962E8" w:rsidR="61916F45">
        <w:rPr>
          <w:sz w:val="24"/>
          <w:szCs w:val="24"/>
        </w:rPr>
        <w:t>HoTenBo</w:t>
      </w:r>
      <w:r w:rsidRPr="7CF962E8" w:rsidR="61916F45">
        <w:rPr>
          <w:sz w:val="24"/>
          <w:szCs w:val="24"/>
        </w:rPr>
        <w:t>}}</w:t>
      </w:r>
      <w:r>
        <w:tab/>
      </w:r>
      <w:r>
        <w:tab/>
      </w:r>
      <w:r>
        <w:tab/>
      </w:r>
      <w:r>
        <w:tab/>
      </w:r>
      <w:r>
        <w:tab/>
      </w:r>
      <w:r w:rsidRPr="7CF962E8" w:rsidR="21498A3D">
        <w:rPr>
          <w:sz w:val="24"/>
          <w:szCs w:val="24"/>
        </w:rPr>
        <w:t xml:space="preserve">Tuổi: </w:t>
      </w:r>
      <w:r w:rsidRPr="7CF962E8" w:rsidR="6A9DF7B6">
        <w:rPr>
          <w:sz w:val="24"/>
          <w:szCs w:val="24"/>
        </w:rPr>
        <w:t>{{TuoiBo}}</w:t>
      </w:r>
    </w:p>
    <w:p xmlns:wp14="http://schemas.microsoft.com/office/word/2010/wordml" w:rsidP="7CF962E8" w14:paraId="2B9FDABA" wp14:textId="58E0E116">
      <w:pPr>
        <w:spacing w:after="100" w:afterAutospacing="off" w:line="240" w:lineRule="auto"/>
        <w:rPr>
          <w:sz w:val="24"/>
          <w:szCs w:val="24"/>
        </w:rPr>
      </w:pPr>
      <w:r w:rsidRPr="7CF962E8" w:rsidR="7CF962E8">
        <w:rPr>
          <w:sz w:val="24"/>
          <w:szCs w:val="24"/>
        </w:rPr>
        <w:t>Nghề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nghiệp</w:t>
      </w:r>
      <w:r w:rsidRPr="7CF962E8" w:rsidR="7CF962E8">
        <w:rPr>
          <w:sz w:val="24"/>
          <w:szCs w:val="24"/>
        </w:rPr>
        <w:t xml:space="preserve"> cha: </w:t>
      </w:r>
      <w:r w:rsidRPr="7CF962E8" w:rsidR="263C9A27">
        <w:rPr>
          <w:sz w:val="24"/>
          <w:szCs w:val="24"/>
        </w:rPr>
        <w:t>{{NgheBo}}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7CF962E8" w14:paraId="0EA11B45" wp14:textId="2B912969">
      <w:pPr>
        <w:spacing w:after="100" w:afterAutospacing="off" w:line="240" w:lineRule="auto"/>
        <w:rPr>
          <w:sz w:val="24"/>
          <w:szCs w:val="24"/>
        </w:rPr>
      </w:pPr>
      <w:r w:rsidRPr="7CF962E8" w:rsidR="5E289736">
        <w:rPr>
          <w:sz w:val="24"/>
          <w:szCs w:val="24"/>
        </w:rPr>
        <w:t>Số</w:t>
      </w:r>
      <w:r w:rsidRPr="7CF962E8" w:rsidR="5E289736">
        <w:rPr>
          <w:sz w:val="24"/>
          <w:szCs w:val="24"/>
        </w:rPr>
        <w:t xml:space="preserve"> </w:t>
      </w:r>
      <w:r w:rsidRPr="7CF962E8" w:rsidR="5E289736">
        <w:rPr>
          <w:sz w:val="24"/>
          <w:szCs w:val="24"/>
        </w:rPr>
        <w:t>điện</w:t>
      </w:r>
      <w:r w:rsidRPr="7CF962E8" w:rsidR="5E289736">
        <w:rPr>
          <w:sz w:val="24"/>
          <w:szCs w:val="24"/>
        </w:rPr>
        <w:t xml:space="preserve"> </w:t>
      </w:r>
      <w:r w:rsidRPr="7CF962E8" w:rsidR="5E289736">
        <w:rPr>
          <w:sz w:val="24"/>
          <w:szCs w:val="24"/>
        </w:rPr>
        <w:t>thoại</w:t>
      </w:r>
      <w:r w:rsidRPr="7CF962E8" w:rsidR="7CF962E8">
        <w:rPr>
          <w:sz w:val="24"/>
          <w:szCs w:val="24"/>
        </w:rPr>
        <w:t>:</w:t>
      </w:r>
      <w:r w:rsidRPr="7CF962E8" w:rsidR="7CF962E8">
        <w:rPr>
          <w:sz w:val="24"/>
          <w:szCs w:val="24"/>
        </w:rPr>
        <w:t xml:space="preserve"> </w:t>
      </w:r>
      <w:r w:rsidRPr="7CF962E8" w:rsidR="61C84C32">
        <w:rPr>
          <w:sz w:val="24"/>
          <w:szCs w:val="24"/>
        </w:rPr>
        <w:t>{{SDT1}}</w:t>
      </w:r>
    </w:p>
    <w:p xmlns:wp14="http://schemas.microsoft.com/office/word/2010/wordml" w:rsidP="7CF962E8" w14:paraId="0C8F1698" wp14:textId="6BA506EC">
      <w:pPr>
        <w:spacing w:after="100" w:afterAutospacing="off" w:line="240" w:lineRule="auto"/>
        <w:rPr>
          <w:sz w:val="24"/>
          <w:szCs w:val="24"/>
        </w:rPr>
      </w:pPr>
      <w:r w:rsidRPr="5583053F" w:rsidR="6BF1E7CB">
        <w:rPr>
          <w:sz w:val="24"/>
          <w:szCs w:val="24"/>
        </w:rPr>
        <w:t>Họ</w:t>
      </w:r>
      <w:r w:rsidRPr="5583053F" w:rsidR="6BF1E7CB">
        <w:rPr>
          <w:sz w:val="24"/>
          <w:szCs w:val="24"/>
        </w:rPr>
        <w:t xml:space="preserve"> </w:t>
      </w:r>
      <w:r w:rsidRPr="5583053F" w:rsidR="6BF1E7CB">
        <w:rPr>
          <w:sz w:val="24"/>
          <w:szCs w:val="24"/>
        </w:rPr>
        <w:t>tên</w:t>
      </w:r>
      <w:r w:rsidRPr="5583053F" w:rsidR="6BF1E7CB">
        <w:rPr>
          <w:sz w:val="24"/>
          <w:szCs w:val="24"/>
        </w:rPr>
        <w:t xml:space="preserve"> </w:t>
      </w:r>
      <w:r w:rsidRPr="5583053F" w:rsidR="6BF1E7CB">
        <w:rPr>
          <w:sz w:val="24"/>
          <w:szCs w:val="24"/>
        </w:rPr>
        <w:t>mẹ</w:t>
      </w:r>
      <w:r w:rsidRPr="5583053F" w:rsidR="6BF1E7CB">
        <w:rPr>
          <w:sz w:val="24"/>
          <w:szCs w:val="24"/>
        </w:rPr>
        <w:t xml:space="preserve">: </w:t>
      </w:r>
      <w:r w:rsidRPr="5583053F" w:rsidR="1DACA67B">
        <w:rPr>
          <w:sz w:val="24"/>
          <w:szCs w:val="24"/>
        </w:rPr>
        <w:t>{{</w:t>
      </w:r>
      <w:r w:rsidRPr="5583053F" w:rsidR="0A791313">
        <w:rPr>
          <w:sz w:val="24"/>
          <w:szCs w:val="24"/>
        </w:rPr>
        <w:t>HoTenMe</w:t>
      </w:r>
      <w:r w:rsidRPr="5583053F" w:rsidR="1DACA67B">
        <w:rPr>
          <w:sz w:val="24"/>
          <w:szCs w:val="24"/>
        </w:rPr>
        <w:t>}}</w:t>
      </w:r>
      <w:r>
        <w:tab/>
      </w:r>
      <w:r>
        <w:tab/>
      </w:r>
      <w:r>
        <w:tab/>
      </w:r>
      <w:r>
        <w:tab/>
      </w:r>
      <w:r>
        <w:tab/>
      </w:r>
      <w:r w:rsidRPr="5583053F" w:rsidR="2FCEBA3D">
        <w:rPr>
          <w:sz w:val="24"/>
          <w:szCs w:val="24"/>
        </w:rPr>
        <w:t>Tuổi</w:t>
      </w:r>
      <w:r w:rsidRPr="5583053F" w:rsidR="2FCEBA3D">
        <w:rPr>
          <w:sz w:val="24"/>
          <w:szCs w:val="24"/>
        </w:rPr>
        <w:t xml:space="preserve">: </w:t>
      </w:r>
      <w:r w:rsidRPr="5583053F" w:rsidR="0AF1DDBC">
        <w:rPr>
          <w:sz w:val="24"/>
          <w:szCs w:val="24"/>
        </w:rPr>
        <w:t>{{</w:t>
      </w:r>
      <w:r w:rsidRPr="5583053F" w:rsidR="0AF1DDBC">
        <w:rPr>
          <w:sz w:val="24"/>
          <w:szCs w:val="24"/>
        </w:rPr>
        <w:t>TuoiMe</w:t>
      </w:r>
      <w:r w:rsidRPr="5583053F" w:rsidR="0AF1DDBC">
        <w:rPr>
          <w:sz w:val="24"/>
          <w:szCs w:val="24"/>
        </w:rPr>
        <w:t>}}</w:t>
      </w:r>
    </w:p>
    <w:p xmlns:wp14="http://schemas.microsoft.com/office/word/2010/wordml" w:rsidP="7CF962E8" w14:paraId="097D4E7F" wp14:textId="2B65C193">
      <w:pPr>
        <w:spacing w:after="100" w:afterAutospacing="off" w:line="240" w:lineRule="auto"/>
        <w:rPr>
          <w:sz w:val="24"/>
          <w:szCs w:val="24"/>
        </w:rPr>
      </w:pPr>
      <w:r w:rsidRPr="7CF962E8" w:rsidR="7CF962E8">
        <w:rPr>
          <w:sz w:val="24"/>
          <w:szCs w:val="24"/>
        </w:rPr>
        <w:t>Nghề</w:t>
      </w:r>
      <w:r w:rsidRPr="7CF962E8" w:rsidR="7CF962E8">
        <w:rPr>
          <w:sz w:val="24"/>
          <w:szCs w:val="24"/>
        </w:rPr>
        <w:t xml:space="preserve"> </w:t>
      </w:r>
      <w:r w:rsidRPr="7CF962E8" w:rsidR="7CF962E8">
        <w:rPr>
          <w:sz w:val="24"/>
          <w:szCs w:val="24"/>
        </w:rPr>
        <w:t>nghiệp</w:t>
      </w:r>
      <w:r w:rsidRPr="7CF962E8" w:rsidR="7CF962E8">
        <w:rPr>
          <w:sz w:val="24"/>
          <w:szCs w:val="24"/>
        </w:rPr>
        <w:t xml:space="preserve">: </w:t>
      </w:r>
      <w:r w:rsidRPr="7CF962E8" w:rsidR="6237084D">
        <w:rPr>
          <w:sz w:val="24"/>
          <w:szCs w:val="24"/>
        </w:rPr>
        <w:t>{{NgheMe}}</w:t>
      </w:r>
    </w:p>
    <w:p xmlns:wp14="http://schemas.microsoft.com/office/word/2010/wordml" w:rsidP="7CF962E8" w14:paraId="3C295BE6" wp14:textId="5396A99D">
      <w:pPr>
        <w:spacing w:after="100" w:afterAutospacing="off" w:line="240" w:lineRule="auto"/>
        <w:rPr>
          <w:sz w:val="24"/>
          <w:szCs w:val="24"/>
        </w:rPr>
      </w:pPr>
      <w:r w:rsidRPr="7CF962E8" w:rsidR="216DBDF0">
        <w:rPr>
          <w:sz w:val="24"/>
          <w:szCs w:val="24"/>
        </w:rPr>
        <w:t>Số</w:t>
      </w:r>
      <w:r w:rsidRPr="7CF962E8" w:rsidR="216DBDF0">
        <w:rPr>
          <w:sz w:val="24"/>
          <w:szCs w:val="24"/>
        </w:rPr>
        <w:t xml:space="preserve"> </w:t>
      </w:r>
      <w:r w:rsidRPr="7CF962E8" w:rsidR="216DBDF0">
        <w:rPr>
          <w:sz w:val="24"/>
          <w:szCs w:val="24"/>
        </w:rPr>
        <w:t>điện</w:t>
      </w:r>
      <w:r w:rsidRPr="7CF962E8" w:rsidR="216DBDF0">
        <w:rPr>
          <w:sz w:val="24"/>
          <w:szCs w:val="24"/>
        </w:rPr>
        <w:t xml:space="preserve"> </w:t>
      </w:r>
      <w:r w:rsidRPr="7CF962E8" w:rsidR="216DBDF0">
        <w:rPr>
          <w:sz w:val="24"/>
          <w:szCs w:val="24"/>
        </w:rPr>
        <w:t>thoại</w:t>
      </w:r>
      <w:r w:rsidRPr="7CF962E8" w:rsidR="7CF962E8">
        <w:rPr>
          <w:sz w:val="24"/>
          <w:szCs w:val="24"/>
        </w:rPr>
        <w:t>:</w:t>
      </w:r>
      <w:r w:rsidRPr="7CF962E8" w:rsidR="7CF962E8">
        <w:rPr>
          <w:sz w:val="24"/>
          <w:szCs w:val="24"/>
        </w:rPr>
        <w:t xml:space="preserve"> </w:t>
      </w:r>
      <w:r w:rsidRPr="7CF962E8" w:rsidR="7B41B253">
        <w:rPr>
          <w:sz w:val="24"/>
          <w:szCs w:val="24"/>
        </w:rPr>
        <w:t>{{SDT2}}</w:t>
      </w:r>
    </w:p>
    <w:p xmlns:wp14="http://schemas.microsoft.com/office/word/2010/wordml" w:rsidP="7CF962E8" w14:paraId="46F7F7CE" wp14:textId="5947D2F8">
      <w:pPr>
        <w:spacing w:after="100" w:afterAutospacing="off" w:line="240" w:lineRule="auto"/>
        <w:rPr>
          <w:sz w:val="24"/>
          <w:szCs w:val="24"/>
        </w:rPr>
      </w:pPr>
      <w:r w:rsidRPr="7CF962E8" w:rsidR="4F5CBE1F">
        <w:rPr>
          <w:sz w:val="24"/>
          <w:szCs w:val="24"/>
        </w:rPr>
        <w:t xml:space="preserve">Khi cần báo tin </w:t>
      </w:r>
      <w:r w:rsidRPr="7CF962E8" w:rsidR="4F5CBE1F">
        <w:rPr>
          <w:sz w:val="24"/>
          <w:szCs w:val="24"/>
        </w:rPr>
        <w:t>cho</w:t>
      </w:r>
      <w:r w:rsidRPr="7CF962E8" w:rsidR="4F5CBE1F">
        <w:rPr>
          <w:sz w:val="24"/>
          <w:szCs w:val="24"/>
        </w:rPr>
        <w:t xml:space="preserve"> ai</w:t>
      </w:r>
      <w:r w:rsidRPr="7CF962E8" w:rsidR="7CF962E8">
        <w:rPr>
          <w:sz w:val="24"/>
          <w:szCs w:val="24"/>
        </w:rPr>
        <w:t xml:space="preserve">: </w:t>
      </w:r>
      <w:r w:rsidRPr="7CF962E8" w:rsidR="57B69A48">
        <w:rPr>
          <w:sz w:val="24"/>
          <w:szCs w:val="24"/>
        </w:rPr>
        <w:t>{{BaoTinChoAi}}</w:t>
      </w:r>
    </w:p>
    <w:p xmlns:wp14="http://schemas.microsoft.com/office/word/2010/wordml" w:rsidP="7CF962E8" w14:paraId="25BB7184" wp14:textId="5B549B63">
      <w:pPr>
        <w:spacing w:after="100" w:afterAutospacing="off" w:line="240" w:lineRule="auto"/>
        <w:rPr>
          <w:sz w:val="24"/>
          <w:szCs w:val="24"/>
        </w:rPr>
      </w:pPr>
      <w:r w:rsidRPr="7CF962E8" w:rsidR="03A7DCE7">
        <w:rPr>
          <w:sz w:val="24"/>
          <w:szCs w:val="24"/>
        </w:rPr>
        <w:t>Địa</w:t>
      </w:r>
      <w:r w:rsidRPr="7CF962E8" w:rsidR="03A7DCE7">
        <w:rPr>
          <w:sz w:val="24"/>
          <w:szCs w:val="24"/>
        </w:rPr>
        <w:t xml:space="preserve"> </w:t>
      </w:r>
      <w:r w:rsidRPr="7CF962E8" w:rsidR="03A7DCE7">
        <w:rPr>
          <w:sz w:val="24"/>
          <w:szCs w:val="24"/>
        </w:rPr>
        <w:t>chỉ</w:t>
      </w:r>
      <w:r w:rsidRPr="7CF962E8" w:rsidR="03A7DCE7">
        <w:rPr>
          <w:sz w:val="24"/>
          <w:szCs w:val="24"/>
        </w:rPr>
        <w:t xml:space="preserve"> </w:t>
      </w:r>
      <w:r w:rsidRPr="7CF962E8" w:rsidR="03A7DCE7">
        <w:rPr>
          <w:sz w:val="24"/>
          <w:szCs w:val="24"/>
        </w:rPr>
        <w:t>liên</w:t>
      </w:r>
      <w:r w:rsidRPr="7CF962E8" w:rsidR="03A7DCE7">
        <w:rPr>
          <w:sz w:val="24"/>
          <w:szCs w:val="24"/>
        </w:rPr>
        <w:t xml:space="preserve"> </w:t>
      </w:r>
      <w:r w:rsidRPr="7CF962E8" w:rsidR="03A7DCE7">
        <w:rPr>
          <w:sz w:val="24"/>
          <w:szCs w:val="24"/>
        </w:rPr>
        <w:t>hệ</w:t>
      </w:r>
      <w:r w:rsidRPr="7CF962E8" w:rsidR="03A7DCE7">
        <w:rPr>
          <w:sz w:val="24"/>
          <w:szCs w:val="24"/>
        </w:rPr>
        <w:t xml:space="preserve">, </w:t>
      </w:r>
      <w:r w:rsidRPr="7CF962E8" w:rsidR="03A7DCE7">
        <w:rPr>
          <w:sz w:val="24"/>
          <w:szCs w:val="24"/>
        </w:rPr>
        <w:t>điện</w:t>
      </w:r>
      <w:r w:rsidRPr="7CF962E8" w:rsidR="03A7DCE7">
        <w:rPr>
          <w:sz w:val="24"/>
          <w:szCs w:val="24"/>
        </w:rPr>
        <w:t xml:space="preserve"> </w:t>
      </w:r>
      <w:r w:rsidRPr="7CF962E8" w:rsidR="03A7DCE7">
        <w:rPr>
          <w:sz w:val="24"/>
          <w:szCs w:val="24"/>
        </w:rPr>
        <w:t>thoại</w:t>
      </w:r>
      <w:r w:rsidRPr="7CF962E8" w:rsidR="03A7DCE7">
        <w:rPr>
          <w:sz w:val="24"/>
          <w:szCs w:val="24"/>
        </w:rPr>
        <w:t xml:space="preserve"> </w:t>
      </w:r>
      <w:r w:rsidRPr="7CF962E8" w:rsidR="03A7DCE7">
        <w:rPr>
          <w:i w:val="1"/>
          <w:iCs w:val="1"/>
          <w:sz w:val="24"/>
          <w:szCs w:val="24"/>
        </w:rPr>
        <w:t>(</w:t>
      </w:r>
      <w:r w:rsidRPr="7CF962E8" w:rsidR="03A7DCE7">
        <w:rPr>
          <w:i w:val="1"/>
          <w:iCs w:val="1"/>
          <w:sz w:val="24"/>
          <w:szCs w:val="24"/>
        </w:rPr>
        <w:t>bắt</w:t>
      </w:r>
      <w:r w:rsidRPr="7CF962E8" w:rsidR="03A7DCE7">
        <w:rPr>
          <w:i w:val="1"/>
          <w:iCs w:val="1"/>
          <w:sz w:val="24"/>
          <w:szCs w:val="24"/>
        </w:rPr>
        <w:t xml:space="preserve"> </w:t>
      </w:r>
      <w:r w:rsidRPr="7CF962E8" w:rsidR="03A7DCE7">
        <w:rPr>
          <w:i w:val="1"/>
          <w:iCs w:val="1"/>
          <w:sz w:val="24"/>
          <w:szCs w:val="24"/>
        </w:rPr>
        <w:t>buộc</w:t>
      </w:r>
      <w:r w:rsidRPr="7CF962E8" w:rsidR="03A7DCE7">
        <w:rPr>
          <w:i w:val="1"/>
          <w:iCs w:val="1"/>
          <w:sz w:val="24"/>
          <w:szCs w:val="24"/>
        </w:rPr>
        <w:t>)</w:t>
      </w:r>
      <w:r w:rsidRPr="7CF962E8" w:rsidR="03A7DCE7">
        <w:rPr>
          <w:sz w:val="24"/>
          <w:szCs w:val="24"/>
        </w:rPr>
        <w:t xml:space="preserve">: </w:t>
      </w:r>
      <w:r w:rsidRPr="7CF962E8" w:rsidR="0BD95A43">
        <w:rPr>
          <w:sz w:val="24"/>
          <w:szCs w:val="24"/>
        </w:rPr>
        <w:t>{{</w:t>
      </w:r>
      <w:r w:rsidRPr="7CF962E8" w:rsidR="0BD95A43">
        <w:rPr>
          <w:sz w:val="24"/>
          <w:szCs w:val="24"/>
        </w:rPr>
        <w:t>DiaChiLienHe</w:t>
      </w:r>
      <w:r w:rsidRPr="7CF962E8" w:rsidR="0BD95A43">
        <w:rPr>
          <w:sz w:val="24"/>
          <w:szCs w:val="24"/>
        </w:rPr>
        <w:t>}</w:t>
      </w:r>
      <w:r w:rsidRPr="7CF962E8" w:rsidR="0B33B87A">
        <w:rPr>
          <w:sz w:val="24"/>
          <w:szCs w:val="24"/>
        </w:rPr>
        <w:t>}</w:t>
      </w:r>
    </w:p>
    <w:p xmlns:wp14="http://schemas.microsoft.com/office/word/2010/wordml" w:rsidP="7CF962E8" w14:paraId="5D6FA88C" wp14:textId="22639B40">
      <w:pPr>
        <w:spacing w:after="100" w:afterAutospacing="off" w:line="240" w:lineRule="auto"/>
        <w:ind w:firstLine="0"/>
        <w:rPr>
          <w:sz w:val="24"/>
          <w:szCs w:val="24"/>
        </w:rPr>
      </w:pPr>
      <w:r w:rsidRPr="7CF962E8" w:rsidR="78D90EBE">
        <w:rPr>
          <w:sz w:val="24"/>
          <w:szCs w:val="24"/>
        </w:rPr>
        <w:t xml:space="preserve">    </w:t>
      </w:r>
      <w:r w:rsidRPr="7CF962E8" w:rsidR="2CB0E091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Tôi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x</w:t>
      </w:r>
      <w:r w:rsidRPr="7CF962E8" w:rsidR="37E4F212">
        <w:rPr>
          <w:sz w:val="24"/>
          <w:szCs w:val="24"/>
        </w:rPr>
        <w:t>in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 xml:space="preserve">cam </w:t>
      </w:r>
      <w:r w:rsidRPr="7CF962E8" w:rsidR="37E4F212">
        <w:rPr>
          <w:sz w:val="24"/>
          <w:szCs w:val="24"/>
        </w:rPr>
        <w:t>đ</w:t>
      </w:r>
      <w:r w:rsidRPr="7CF962E8" w:rsidR="37E4F212">
        <w:rPr>
          <w:sz w:val="24"/>
          <w:szCs w:val="24"/>
        </w:rPr>
        <w:t>oan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n</w:t>
      </w:r>
      <w:r w:rsidRPr="7CF962E8" w:rsidR="37E4F212">
        <w:rPr>
          <w:sz w:val="24"/>
          <w:szCs w:val="24"/>
        </w:rPr>
        <w:t>hững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t</w:t>
      </w:r>
      <w:r w:rsidRPr="7CF962E8" w:rsidR="37E4F212">
        <w:rPr>
          <w:sz w:val="24"/>
          <w:szCs w:val="24"/>
        </w:rPr>
        <w:t>hông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 xml:space="preserve">tin </w:t>
      </w:r>
      <w:r w:rsidRPr="7CF962E8" w:rsidR="37E4F212">
        <w:rPr>
          <w:sz w:val="24"/>
          <w:szCs w:val="24"/>
        </w:rPr>
        <w:t>t</w:t>
      </w:r>
      <w:r w:rsidRPr="7CF962E8" w:rsidR="37E4F212">
        <w:rPr>
          <w:sz w:val="24"/>
          <w:szCs w:val="24"/>
        </w:rPr>
        <w:t>rên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P</w:t>
      </w:r>
      <w:r w:rsidRPr="7CF962E8" w:rsidR="37E4F212">
        <w:rPr>
          <w:sz w:val="24"/>
          <w:szCs w:val="24"/>
        </w:rPr>
        <w:t>hiếu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s</w:t>
      </w:r>
      <w:r w:rsidRPr="7CF962E8" w:rsidR="37E4F212">
        <w:rPr>
          <w:sz w:val="24"/>
          <w:szCs w:val="24"/>
        </w:rPr>
        <w:t>inh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v</w:t>
      </w:r>
      <w:r w:rsidRPr="7CF962E8" w:rsidR="37E4F212">
        <w:rPr>
          <w:sz w:val="24"/>
          <w:szCs w:val="24"/>
        </w:rPr>
        <w:t>iên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h</w:t>
      </w:r>
      <w:r w:rsidRPr="7CF962E8" w:rsidR="37E4F212">
        <w:rPr>
          <w:sz w:val="24"/>
          <w:szCs w:val="24"/>
        </w:rPr>
        <w:t>oàn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t</w:t>
      </w:r>
      <w:r w:rsidRPr="7CF962E8" w:rsidR="37E4F212">
        <w:rPr>
          <w:sz w:val="24"/>
          <w:szCs w:val="24"/>
        </w:rPr>
        <w:t>oàn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đ</w:t>
      </w:r>
      <w:r w:rsidRPr="7CF962E8" w:rsidR="37E4F212">
        <w:rPr>
          <w:sz w:val="24"/>
          <w:szCs w:val="24"/>
        </w:rPr>
        <w:t>úng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s</w:t>
      </w:r>
      <w:r w:rsidRPr="7CF962E8" w:rsidR="37E4F212">
        <w:rPr>
          <w:sz w:val="24"/>
          <w:szCs w:val="24"/>
        </w:rPr>
        <w:t>ự</w:t>
      </w:r>
      <w:r w:rsidRPr="7CF962E8" w:rsidR="37E4F212">
        <w:rPr>
          <w:sz w:val="24"/>
          <w:szCs w:val="24"/>
        </w:rPr>
        <w:t xml:space="preserve"> </w:t>
      </w:r>
      <w:r w:rsidRPr="7CF962E8" w:rsidR="37E4F212">
        <w:rPr>
          <w:sz w:val="24"/>
          <w:szCs w:val="24"/>
        </w:rPr>
        <w:t>t</w:t>
      </w:r>
      <w:r w:rsidRPr="7CF962E8" w:rsidR="37E4F212">
        <w:rPr>
          <w:sz w:val="24"/>
          <w:szCs w:val="24"/>
        </w:rPr>
        <w:t>hật</w:t>
      </w:r>
      <w:r w:rsidRPr="7CF962E8" w:rsidR="37E4F212">
        <w:rPr>
          <w:sz w:val="24"/>
          <w:szCs w:val="24"/>
        </w:rPr>
        <w:t>.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N</w:t>
      </w:r>
      <w:r w:rsidRPr="7CF962E8" w:rsidR="46FFBA51">
        <w:rPr>
          <w:sz w:val="24"/>
          <w:szCs w:val="24"/>
        </w:rPr>
        <w:t>ếu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s</w:t>
      </w:r>
      <w:r w:rsidRPr="7CF962E8" w:rsidR="46FFBA51">
        <w:rPr>
          <w:sz w:val="24"/>
          <w:szCs w:val="24"/>
        </w:rPr>
        <w:t>ai</w:t>
      </w:r>
      <w:r w:rsidRPr="7CF962E8" w:rsidR="46FFBA51">
        <w:rPr>
          <w:sz w:val="24"/>
          <w:szCs w:val="24"/>
        </w:rPr>
        <w:t>,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t</w:t>
      </w:r>
      <w:r w:rsidRPr="7CF962E8" w:rsidR="46FFBA51">
        <w:rPr>
          <w:sz w:val="24"/>
          <w:szCs w:val="24"/>
        </w:rPr>
        <w:t>ôi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x</w:t>
      </w:r>
      <w:r w:rsidRPr="7CF962E8" w:rsidR="46FFBA51">
        <w:rPr>
          <w:sz w:val="24"/>
          <w:szCs w:val="24"/>
        </w:rPr>
        <w:t>in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c</w:t>
      </w:r>
      <w:r w:rsidRPr="7CF962E8" w:rsidR="46FFBA51">
        <w:rPr>
          <w:sz w:val="24"/>
          <w:szCs w:val="24"/>
        </w:rPr>
        <w:t>hịu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t</w:t>
      </w:r>
      <w:r w:rsidRPr="7CF962E8" w:rsidR="46FFBA51">
        <w:rPr>
          <w:sz w:val="24"/>
          <w:szCs w:val="24"/>
        </w:rPr>
        <w:t>rách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n</w:t>
      </w:r>
      <w:r w:rsidRPr="7CF962E8" w:rsidR="46FFBA51">
        <w:rPr>
          <w:sz w:val="24"/>
          <w:szCs w:val="24"/>
        </w:rPr>
        <w:t>hiệm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t</w:t>
      </w:r>
      <w:r w:rsidRPr="7CF962E8" w:rsidR="46FFBA51">
        <w:rPr>
          <w:sz w:val="24"/>
          <w:szCs w:val="24"/>
        </w:rPr>
        <w:t>rước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p</w:t>
      </w:r>
      <w:r w:rsidRPr="7CF962E8" w:rsidR="46FFBA51">
        <w:rPr>
          <w:sz w:val="24"/>
          <w:szCs w:val="24"/>
        </w:rPr>
        <w:t>háp</w:t>
      </w:r>
      <w:r w:rsidRPr="7CF962E8" w:rsidR="46FFBA51">
        <w:rPr>
          <w:sz w:val="24"/>
          <w:szCs w:val="24"/>
        </w:rPr>
        <w:t xml:space="preserve"> </w:t>
      </w:r>
      <w:r w:rsidRPr="7CF962E8" w:rsidR="46FFBA51">
        <w:rPr>
          <w:sz w:val="24"/>
          <w:szCs w:val="24"/>
        </w:rPr>
        <w:t>l</w:t>
      </w:r>
      <w:r w:rsidRPr="7CF962E8" w:rsidR="46FFBA51">
        <w:rPr>
          <w:sz w:val="24"/>
          <w:szCs w:val="24"/>
        </w:rPr>
        <w:t>uật</w:t>
      </w:r>
      <w:r w:rsidRPr="7CF962E8" w:rsidR="46FFBA51">
        <w:rPr>
          <w:sz w:val="24"/>
          <w:szCs w:val="24"/>
        </w:rPr>
        <w:t>.</w:t>
      </w:r>
    </w:p>
    <w:p xmlns:wp14="http://schemas.microsoft.com/office/word/2010/wordml" w:rsidP="7CF962E8" w14:paraId="42BBA8A8" wp14:textId="7D18DC1D">
      <w:pPr>
        <w:spacing w:after="100" w:afterAutospacing="off" w:line="240" w:lineRule="auto"/>
        <w:ind w:firstLine="0"/>
        <w:rPr>
          <w:sz w:val="24"/>
          <w:szCs w:val="24"/>
        </w:rPr>
      </w:pPr>
      <w:r w:rsidRPr="353F6B89" w:rsidR="6723FB91">
        <w:rPr>
          <w:b w:val="1"/>
          <w:bCs w:val="1"/>
          <w:sz w:val="22"/>
          <w:szCs w:val="22"/>
        </w:rPr>
        <w:t xml:space="preserve">    </w:t>
      </w:r>
      <w:r w:rsidRPr="353F6B89" w:rsidR="6723FB91">
        <w:rPr>
          <w:b w:val="1"/>
          <w:bCs w:val="1"/>
          <w:sz w:val="20"/>
          <w:szCs w:val="20"/>
        </w:rPr>
        <w:t xml:space="preserve"> </w:t>
      </w:r>
      <w:r w:rsidRPr="353F6B89" w:rsidR="1B7C3988">
        <w:rPr>
          <w:b w:val="1"/>
          <w:bCs w:val="1"/>
          <w:sz w:val="20"/>
          <w:szCs w:val="20"/>
          <w:u w:val="single"/>
        </w:rPr>
        <w:t xml:space="preserve">Ghi </w:t>
      </w:r>
      <w:r w:rsidRPr="353F6B89" w:rsidR="1B7C3988">
        <w:rPr>
          <w:b w:val="1"/>
          <w:bCs w:val="1"/>
          <w:sz w:val="20"/>
          <w:szCs w:val="20"/>
          <w:u w:val="single"/>
        </w:rPr>
        <w:t>chú</w:t>
      </w:r>
      <w:r w:rsidRPr="353F6B89" w:rsidR="1B7C3988">
        <w:rPr>
          <w:b w:val="1"/>
          <w:bCs w:val="1"/>
          <w:sz w:val="20"/>
          <w:szCs w:val="20"/>
          <w:u w:val="single"/>
        </w:rPr>
        <w:t>:</w:t>
      </w:r>
      <w:r w:rsidRPr="353F6B89" w:rsidR="43513611">
        <w:rPr>
          <w:b w:val="1"/>
          <w:bCs w:val="1"/>
          <w:sz w:val="20"/>
          <w:szCs w:val="20"/>
        </w:rPr>
        <w:t xml:space="preserve">  </w:t>
      </w:r>
      <w:r w:rsidRPr="353F6B89" w:rsidR="43513611">
        <w:rPr>
          <w:b w:val="0"/>
          <w:bCs w:val="0"/>
          <w:sz w:val="20"/>
          <w:szCs w:val="20"/>
        </w:rPr>
        <w:t xml:space="preserve">- </w:t>
      </w:r>
      <w:r w:rsidRPr="353F6B89" w:rsidR="21B3FFC1">
        <w:rPr>
          <w:b w:val="0"/>
          <w:bCs w:val="0"/>
          <w:sz w:val="20"/>
          <w:szCs w:val="20"/>
        </w:rPr>
        <w:t xml:space="preserve">Mã SV, </w:t>
      </w:r>
      <w:r w:rsidRPr="353F6B89" w:rsidR="21B3FFC1">
        <w:rPr>
          <w:b w:val="0"/>
          <w:bCs w:val="0"/>
          <w:sz w:val="20"/>
          <w:szCs w:val="20"/>
        </w:rPr>
        <w:t>Lớp</w:t>
      </w:r>
      <w:r w:rsidRPr="353F6B89" w:rsidR="21B3FFC1">
        <w:rPr>
          <w:b w:val="0"/>
          <w:bCs w:val="0"/>
          <w:sz w:val="20"/>
          <w:szCs w:val="20"/>
        </w:rPr>
        <w:t xml:space="preserve">, </w:t>
      </w:r>
      <w:r w:rsidRPr="353F6B89" w:rsidR="21B3FFC1">
        <w:rPr>
          <w:b w:val="0"/>
          <w:bCs w:val="0"/>
          <w:sz w:val="20"/>
          <w:szCs w:val="20"/>
        </w:rPr>
        <w:t>Khóa</w:t>
      </w:r>
      <w:r w:rsidRPr="353F6B89" w:rsidR="21B3FFC1">
        <w:rPr>
          <w:b w:val="0"/>
          <w:bCs w:val="0"/>
          <w:sz w:val="20"/>
          <w:szCs w:val="20"/>
        </w:rPr>
        <w:t xml:space="preserve">: </w:t>
      </w:r>
      <w:r w:rsidRPr="353F6B89" w:rsidR="21B3FFC1">
        <w:rPr>
          <w:b w:val="0"/>
          <w:bCs w:val="0"/>
          <w:sz w:val="20"/>
          <w:szCs w:val="20"/>
        </w:rPr>
        <w:t>Không</w:t>
      </w:r>
      <w:r w:rsidRPr="353F6B89" w:rsidR="21B3FFC1">
        <w:rPr>
          <w:b w:val="0"/>
          <w:bCs w:val="0"/>
          <w:sz w:val="20"/>
          <w:szCs w:val="20"/>
        </w:rPr>
        <w:t xml:space="preserve"> </w:t>
      </w:r>
      <w:r w:rsidRPr="353F6B89" w:rsidR="21B3FFC1">
        <w:rPr>
          <w:b w:val="0"/>
          <w:bCs w:val="0"/>
          <w:sz w:val="20"/>
          <w:szCs w:val="20"/>
        </w:rPr>
        <w:t>ghi</w:t>
      </w:r>
      <w:r w:rsidRPr="353F6B89" w:rsidR="21B3FFC1">
        <w:rPr>
          <w:b w:val="0"/>
          <w:bCs w:val="0"/>
          <w:sz w:val="20"/>
          <w:szCs w:val="20"/>
        </w:rPr>
        <w:t xml:space="preserve">; </w:t>
      </w:r>
      <w:r w:rsidRPr="353F6B89" w:rsidR="43513611">
        <w:rPr>
          <w:b w:val="0"/>
          <w:bCs w:val="0"/>
          <w:sz w:val="20"/>
          <w:szCs w:val="20"/>
        </w:rPr>
        <w:t>Họ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và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tên</w:t>
      </w:r>
      <w:r w:rsidRPr="353F6B89" w:rsidR="43513611">
        <w:rPr>
          <w:b w:val="0"/>
          <w:bCs w:val="0"/>
          <w:sz w:val="20"/>
          <w:szCs w:val="20"/>
        </w:rPr>
        <w:t xml:space="preserve">: Ghi </w:t>
      </w:r>
      <w:r w:rsidRPr="353F6B89" w:rsidR="43513611">
        <w:rPr>
          <w:b w:val="0"/>
          <w:bCs w:val="0"/>
          <w:sz w:val="20"/>
          <w:szCs w:val="20"/>
        </w:rPr>
        <w:t>chữ</w:t>
      </w:r>
      <w:r w:rsidRPr="353F6B89" w:rsidR="43513611">
        <w:rPr>
          <w:b w:val="0"/>
          <w:bCs w:val="0"/>
          <w:sz w:val="20"/>
          <w:szCs w:val="20"/>
        </w:rPr>
        <w:t xml:space="preserve"> in </w:t>
      </w:r>
      <w:r w:rsidRPr="353F6B89" w:rsidR="43513611">
        <w:rPr>
          <w:b w:val="0"/>
          <w:bCs w:val="0"/>
          <w:sz w:val="20"/>
          <w:szCs w:val="20"/>
        </w:rPr>
        <w:t>hoa</w:t>
      </w:r>
      <w:r w:rsidRPr="353F6B89" w:rsidR="43513611">
        <w:rPr>
          <w:b w:val="0"/>
          <w:bCs w:val="0"/>
          <w:sz w:val="20"/>
          <w:szCs w:val="20"/>
        </w:rPr>
        <w:t xml:space="preserve">; </w:t>
      </w:r>
      <w:r w:rsidRPr="353F6B89" w:rsidR="43513611">
        <w:rPr>
          <w:b w:val="0"/>
          <w:bCs w:val="0"/>
          <w:sz w:val="20"/>
          <w:szCs w:val="20"/>
        </w:rPr>
        <w:t>Đối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tượng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ưu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tiên</w:t>
      </w:r>
      <w:r w:rsidRPr="353F6B89" w:rsidR="43513611">
        <w:rPr>
          <w:b w:val="0"/>
          <w:bCs w:val="0"/>
          <w:sz w:val="20"/>
          <w:szCs w:val="20"/>
        </w:rPr>
        <w:t xml:space="preserve">: Ghi </w:t>
      </w:r>
      <w:r w:rsidRPr="353F6B89" w:rsidR="43513611">
        <w:rPr>
          <w:b w:val="0"/>
          <w:bCs w:val="0"/>
          <w:sz w:val="20"/>
          <w:szCs w:val="20"/>
        </w:rPr>
        <w:t>theo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hồ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sơ</w:t>
      </w:r>
      <w:r w:rsidRPr="353F6B89" w:rsidR="43513611">
        <w:rPr>
          <w:b w:val="0"/>
          <w:bCs w:val="0"/>
          <w:sz w:val="20"/>
          <w:szCs w:val="20"/>
        </w:rPr>
        <w:t xml:space="preserve"> ĐKDT</w:t>
      </w:r>
      <w:r>
        <w:br/>
      </w:r>
      <w:r>
        <w:tab/>
      </w:r>
      <w:r w:rsidRPr="353F6B89" w:rsidR="00CF446B">
        <w:rPr>
          <w:b w:val="0"/>
          <w:bCs w:val="0"/>
          <w:sz w:val="20"/>
          <w:szCs w:val="20"/>
        </w:rPr>
        <w:t xml:space="preserve">       </w:t>
      </w:r>
      <w:r w:rsidRPr="353F6B89" w:rsidR="43513611">
        <w:rPr>
          <w:b w:val="0"/>
          <w:bCs w:val="0"/>
          <w:sz w:val="20"/>
          <w:szCs w:val="20"/>
        </w:rPr>
        <w:t xml:space="preserve"> - </w:t>
      </w:r>
      <w:r w:rsidRPr="353F6B89" w:rsidR="43513611">
        <w:rPr>
          <w:b w:val="0"/>
          <w:bCs w:val="0"/>
          <w:sz w:val="20"/>
          <w:szCs w:val="20"/>
        </w:rPr>
        <w:t>Chỗ</w:t>
      </w:r>
      <w:r w:rsidRPr="353F6B89" w:rsidR="43513611">
        <w:rPr>
          <w:b w:val="0"/>
          <w:bCs w:val="0"/>
          <w:sz w:val="20"/>
          <w:szCs w:val="20"/>
        </w:rPr>
        <w:t xml:space="preserve"> ở </w:t>
      </w:r>
      <w:r w:rsidRPr="353F6B89" w:rsidR="43513611">
        <w:rPr>
          <w:b w:val="0"/>
          <w:bCs w:val="0"/>
          <w:sz w:val="20"/>
          <w:szCs w:val="20"/>
        </w:rPr>
        <w:t>hiện</w:t>
      </w:r>
      <w:r w:rsidRPr="353F6B89" w:rsidR="43513611">
        <w:rPr>
          <w:b w:val="0"/>
          <w:bCs w:val="0"/>
          <w:sz w:val="20"/>
          <w:szCs w:val="20"/>
        </w:rPr>
        <w:t xml:space="preserve"> nay: Ghi </w:t>
      </w:r>
      <w:r w:rsidRPr="353F6B89" w:rsidR="43513611">
        <w:rPr>
          <w:b w:val="0"/>
          <w:bCs w:val="0"/>
          <w:sz w:val="20"/>
          <w:szCs w:val="20"/>
        </w:rPr>
        <w:t>rõ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số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nhà</w:t>
      </w:r>
      <w:r w:rsidRPr="353F6B89" w:rsidR="43513611">
        <w:rPr>
          <w:b w:val="0"/>
          <w:bCs w:val="0"/>
          <w:sz w:val="20"/>
          <w:szCs w:val="20"/>
        </w:rPr>
        <w:t xml:space="preserve">, </w:t>
      </w:r>
      <w:r w:rsidRPr="353F6B89" w:rsidR="43513611">
        <w:rPr>
          <w:b w:val="0"/>
          <w:bCs w:val="0"/>
          <w:sz w:val="20"/>
          <w:szCs w:val="20"/>
        </w:rPr>
        <w:t>tổ</w:t>
      </w:r>
      <w:r w:rsidRPr="353F6B89" w:rsidR="43513611">
        <w:rPr>
          <w:b w:val="0"/>
          <w:bCs w:val="0"/>
          <w:sz w:val="20"/>
          <w:szCs w:val="20"/>
        </w:rPr>
        <w:t>/</w:t>
      </w:r>
      <w:r w:rsidRPr="353F6B89" w:rsidR="43513611">
        <w:rPr>
          <w:b w:val="0"/>
          <w:bCs w:val="0"/>
          <w:sz w:val="20"/>
          <w:szCs w:val="20"/>
        </w:rPr>
        <w:t>xóm</w:t>
      </w:r>
      <w:r w:rsidRPr="353F6B89" w:rsidR="43513611">
        <w:rPr>
          <w:b w:val="0"/>
          <w:bCs w:val="0"/>
          <w:sz w:val="20"/>
          <w:szCs w:val="20"/>
        </w:rPr>
        <w:t xml:space="preserve">, </w:t>
      </w:r>
      <w:r w:rsidRPr="353F6B89" w:rsidR="43513611">
        <w:rPr>
          <w:b w:val="0"/>
          <w:bCs w:val="0"/>
          <w:sz w:val="20"/>
          <w:szCs w:val="20"/>
        </w:rPr>
        <w:t>phường</w:t>
      </w:r>
      <w:r w:rsidRPr="353F6B89" w:rsidR="43513611">
        <w:rPr>
          <w:b w:val="0"/>
          <w:bCs w:val="0"/>
          <w:sz w:val="20"/>
          <w:szCs w:val="20"/>
        </w:rPr>
        <w:t>/</w:t>
      </w:r>
      <w:r w:rsidRPr="353F6B89" w:rsidR="43513611">
        <w:rPr>
          <w:b w:val="0"/>
          <w:bCs w:val="0"/>
          <w:sz w:val="20"/>
          <w:szCs w:val="20"/>
        </w:rPr>
        <w:t>xã</w:t>
      </w:r>
      <w:r w:rsidRPr="353F6B89" w:rsidR="43513611">
        <w:rPr>
          <w:b w:val="0"/>
          <w:bCs w:val="0"/>
          <w:sz w:val="20"/>
          <w:szCs w:val="20"/>
        </w:rPr>
        <w:t>/</w:t>
      </w:r>
      <w:r w:rsidRPr="353F6B89" w:rsidR="43513611">
        <w:rPr>
          <w:b w:val="0"/>
          <w:bCs w:val="0"/>
          <w:sz w:val="20"/>
          <w:szCs w:val="20"/>
        </w:rPr>
        <w:t>thị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trấn</w:t>
      </w:r>
      <w:r w:rsidRPr="353F6B89" w:rsidR="43513611">
        <w:rPr>
          <w:b w:val="0"/>
          <w:bCs w:val="0"/>
          <w:sz w:val="20"/>
          <w:szCs w:val="20"/>
        </w:rPr>
        <w:t xml:space="preserve">, </w:t>
      </w:r>
      <w:r w:rsidRPr="353F6B89" w:rsidR="43513611">
        <w:rPr>
          <w:b w:val="0"/>
          <w:bCs w:val="0"/>
          <w:sz w:val="20"/>
          <w:szCs w:val="20"/>
        </w:rPr>
        <w:t>quận</w:t>
      </w:r>
      <w:r w:rsidRPr="353F6B89" w:rsidR="43513611">
        <w:rPr>
          <w:b w:val="0"/>
          <w:bCs w:val="0"/>
          <w:sz w:val="20"/>
          <w:szCs w:val="20"/>
        </w:rPr>
        <w:t>/</w:t>
      </w:r>
      <w:r w:rsidRPr="353F6B89" w:rsidR="43513611">
        <w:rPr>
          <w:b w:val="0"/>
          <w:bCs w:val="0"/>
          <w:sz w:val="20"/>
          <w:szCs w:val="20"/>
        </w:rPr>
        <w:t>huyện</w:t>
      </w:r>
      <w:r w:rsidRPr="353F6B89" w:rsidR="43513611">
        <w:rPr>
          <w:b w:val="0"/>
          <w:bCs w:val="0"/>
          <w:sz w:val="20"/>
          <w:szCs w:val="20"/>
        </w:rPr>
        <w:t xml:space="preserve">, </w:t>
      </w:r>
      <w:r w:rsidRPr="353F6B89" w:rsidR="43513611">
        <w:rPr>
          <w:b w:val="0"/>
          <w:bCs w:val="0"/>
          <w:sz w:val="20"/>
          <w:szCs w:val="20"/>
        </w:rPr>
        <w:t>tỉnh</w:t>
      </w:r>
      <w:r w:rsidRPr="353F6B89" w:rsidR="43513611">
        <w:rPr>
          <w:b w:val="0"/>
          <w:bCs w:val="0"/>
          <w:sz w:val="20"/>
          <w:szCs w:val="20"/>
        </w:rPr>
        <w:t>/TP.</w:t>
      </w:r>
      <w:r>
        <w:br/>
      </w:r>
      <w:r>
        <w:tab/>
      </w:r>
      <w:r w:rsidRPr="353F6B89" w:rsidR="28C226BE">
        <w:rPr>
          <w:b w:val="0"/>
          <w:bCs w:val="0"/>
          <w:sz w:val="20"/>
          <w:szCs w:val="20"/>
        </w:rPr>
        <w:t xml:space="preserve">        </w:t>
      </w:r>
      <w:r w:rsidRPr="353F6B89" w:rsidR="43513611">
        <w:rPr>
          <w:b w:val="0"/>
          <w:bCs w:val="0"/>
          <w:sz w:val="20"/>
          <w:szCs w:val="20"/>
        </w:rPr>
        <w:t>- Thí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sin</w:t>
      </w:r>
      <w:r w:rsidRPr="353F6B89" w:rsidR="43513611">
        <w:rPr>
          <w:b w:val="0"/>
          <w:bCs w:val="0"/>
          <w:sz w:val="20"/>
          <w:szCs w:val="20"/>
        </w:rPr>
        <w:t>h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điề</w:t>
      </w:r>
      <w:r w:rsidRPr="353F6B89" w:rsidR="43513611">
        <w:rPr>
          <w:b w:val="0"/>
          <w:bCs w:val="0"/>
          <w:sz w:val="20"/>
          <w:szCs w:val="20"/>
        </w:rPr>
        <w:t>n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đầ</w:t>
      </w:r>
      <w:r w:rsidRPr="353F6B89" w:rsidR="43513611">
        <w:rPr>
          <w:b w:val="0"/>
          <w:bCs w:val="0"/>
          <w:sz w:val="20"/>
          <w:szCs w:val="20"/>
        </w:rPr>
        <w:t>y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đ</w:t>
      </w:r>
      <w:r w:rsidRPr="353F6B89" w:rsidR="43513611">
        <w:rPr>
          <w:b w:val="0"/>
          <w:bCs w:val="0"/>
          <w:sz w:val="20"/>
          <w:szCs w:val="20"/>
        </w:rPr>
        <w:t>ủ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thôn</w:t>
      </w:r>
      <w:r w:rsidRPr="353F6B89" w:rsidR="43513611">
        <w:rPr>
          <w:b w:val="0"/>
          <w:bCs w:val="0"/>
          <w:sz w:val="20"/>
          <w:szCs w:val="20"/>
        </w:rPr>
        <w:t>g</w:t>
      </w:r>
      <w:r w:rsidRPr="353F6B89" w:rsidR="43513611">
        <w:rPr>
          <w:b w:val="0"/>
          <w:bCs w:val="0"/>
          <w:sz w:val="20"/>
          <w:szCs w:val="20"/>
        </w:rPr>
        <w:t xml:space="preserve"> tin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và</w:t>
      </w:r>
      <w:r w:rsidRPr="353F6B89" w:rsidR="43513611">
        <w:rPr>
          <w:b w:val="0"/>
          <w:bCs w:val="0"/>
          <w:sz w:val="20"/>
          <w:szCs w:val="20"/>
        </w:rPr>
        <w:t>o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Phiế</w:t>
      </w:r>
      <w:r w:rsidRPr="353F6B89" w:rsidR="43513611">
        <w:rPr>
          <w:b w:val="0"/>
          <w:bCs w:val="0"/>
          <w:sz w:val="20"/>
          <w:szCs w:val="20"/>
        </w:rPr>
        <w:t>u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sin</w:t>
      </w:r>
      <w:r w:rsidRPr="353F6B89" w:rsidR="43513611">
        <w:rPr>
          <w:b w:val="0"/>
          <w:bCs w:val="0"/>
          <w:sz w:val="20"/>
          <w:szCs w:val="20"/>
        </w:rPr>
        <w:t>h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viê</w:t>
      </w:r>
      <w:r w:rsidRPr="353F6B89" w:rsidR="43513611">
        <w:rPr>
          <w:b w:val="0"/>
          <w:bCs w:val="0"/>
          <w:sz w:val="20"/>
          <w:szCs w:val="20"/>
        </w:rPr>
        <w:t>n</w:t>
      </w:r>
      <w:r w:rsidRPr="353F6B89" w:rsidR="43513611">
        <w:rPr>
          <w:b w:val="0"/>
          <w:bCs w:val="0"/>
          <w:sz w:val="20"/>
          <w:szCs w:val="20"/>
        </w:rPr>
        <w:t>,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nộ</w:t>
      </w:r>
      <w:r w:rsidRPr="353F6B89" w:rsidR="43513611">
        <w:rPr>
          <w:b w:val="0"/>
          <w:bCs w:val="0"/>
          <w:sz w:val="20"/>
          <w:szCs w:val="20"/>
        </w:rPr>
        <w:t>p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kè</w:t>
      </w:r>
      <w:r w:rsidRPr="353F6B89" w:rsidR="43513611">
        <w:rPr>
          <w:b w:val="0"/>
          <w:bCs w:val="0"/>
          <w:sz w:val="20"/>
          <w:szCs w:val="20"/>
        </w:rPr>
        <w:t>m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H</w:t>
      </w:r>
      <w:r w:rsidRPr="353F6B89" w:rsidR="43513611">
        <w:rPr>
          <w:b w:val="0"/>
          <w:bCs w:val="0"/>
          <w:sz w:val="20"/>
          <w:szCs w:val="20"/>
        </w:rPr>
        <w:t>ồ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s</w:t>
      </w:r>
      <w:r w:rsidRPr="353F6B89" w:rsidR="43513611">
        <w:rPr>
          <w:b w:val="0"/>
          <w:bCs w:val="0"/>
          <w:sz w:val="20"/>
          <w:szCs w:val="20"/>
        </w:rPr>
        <w:t>ơ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kh</w:t>
      </w:r>
      <w:r w:rsidRPr="353F6B89" w:rsidR="43513611">
        <w:rPr>
          <w:b w:val="0"/>
          <w:bCs w:val="0"/>
          <w:sz w:val="20"/>
          <w:szCs w:val="20"/>
        </w:rPr>
        <w:t>i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đế</w:t>
      </w:r>
      <w:r w:rsidRPr="353F6B89" w:rsidR="43513611">
        <w:rPr>
          <w:b w:val="0"/>
          <w:bCs w:val="0"/>
          <w:sz w:val="20"/>
          <w:szCs w:val="20"/>
        </w:rPr>
        <w:t>n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nhậ</w:t>
      </w:r>
      <w:r w:rsidRPr="353F6B89" w:rsidR="43513611">
        <w:rPr>
          <w:b w:val="0"/>
          <w:bCs w:val="0"/>
          <w:sz w:val="20"/>
          <w:szCs w:val="20"/>
        </w:rPr>
        <w:t>p</w:t>
      </w:r>
      <w:r w:rsidRPr="353F6B89" w:rsidR="43513611">
        <w:rPr>
          <w:b w:val="0"/>
          <w:bCs w:val="0"/>
          <w:sz w:val="20"/>
          <w:szCs w:val="20"/>
        </w:rPr>
        <w:t xml:space="preserve"> </w:t>
      </w:r>
      <w:r w:rsidRPr="353F6B89" w:rsidR="43513611">
        <w:rPr>
          <w:b w:val="0"/>
          <w:bCs w:val="0"/>
          <w:sz w:val="20"/>
          <w:szCs w:val="20"/>
        </w:rPr>
        <w:t>họ</w:t>
      </w:r>
      <w:r w:rsidRPr="353F6B89" w:rsidR="43513611">
        <w:rPr>
          <w:b w:val="0"/>
          <w:bCs w:val="0"/>
          <w:sz w:val="20"/>
          <w:szCs w:val="20"/>
        </w:rPr>
        <w:t>c</w:t>
      </w:r>
      <w:r w:rsidRPr="353F6B89" w:rsidR="43513611">
        <w:rPr>
          <w:b w:val="0"/>
          <w:bCs w:val="0"/>
          <w:sz w:val="20"/>
          <w:szCs w:val="20"/>
        </w:rPr>
        <w:t>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3F6B89" w:rsidR="7CF962E8">
        <w:rPr>
          <w:sz w:val="24"/>
          <w:szCs w:val="24"/>
        </w:rPr>
        <w:t xml:space="preserve">Hải </w:t>
      </w:r>
      <w:r w:rsidRPr="353F6B89" w:rsidR="7CF962E8">
        <w:rPr>
          <w:sz w:val="24"/>
          <w:szCs w:val="24"/>
        </w:rPr>
        <w:t>Phòng</w:t>
      </w:r>
      <w:r w:rsidRPr="353F6B89" w:rsidR="7CF962E8">
        <w:rPr>
          <w:sz w:val="24"/>
          <w:szCs w:val="24"/>
        </w:rPr>
        <w:t xml:space="preserve">, </w:t>
      </w:r>
      <w:r w:rsidRPr="353F6B89" w:rsidR="7CF962E8">
        <w:rPr>
          <w:sz w:val="24"/>
          <w:szCs w:val="24"/>
        </w:rPr>
        <w:t>ng</w:t>
      </w:r>
      <w:r w:rsidRPr="353F6B89" w:rsidR="7CF962E8">
        <w:rPr>
          <w:sz w:val="24"/>
          <w:szCs w:val="24"/>
        </w:rPr>
        <w:t>ày</w:t>
      </w:r>
      <w:r w:rsidRPr="353F6B89" w:rsidR="7CF962E8">
        <w:rPr>
          <w:sz w:val="24"/>
          <w:szCs w:val="24"/>
        </w:rPr>
        <w:t xml:space="preserve"> ... </w:t>
      </w:r>
      <w:r w:rsidRPr="353F6B89" w:rsidR="7CF962E8">
        <w:rPr>
          <w:sz w:val="24"/>
          <w:szCs w:val="24"/>
        </w:rPr>
        <w:t>tháng</w:t>
      </w:r>
      <w:r w:rsidRPr="353F6B89" w:rsidR="7CF962E8">
        <w:rPr>
          <w:sz w:val="24"/>
          <w:szCs w:val="24"/>
        </w:rPr>
        <w:t xml:space="preserve"> ... </w:t>
      </w:r>
      <w:r w:rsidRPr="353F6B89" w:rsidR="7CF962E8">
        <w:rPr>
          <w:sz w:val="24"/>
          <w:szCs w:val="24"/>
        </w:rPr>
        <w:t>năm</w:t>
      </w:r>
      <w:r w:rsidRPr="353F6B89" w:rsidR="7CF962E8">
        <w:rPr>
          <w:sz w:val="24"/>
          <w:szCs w:val="24"/>
        </w:rPr>
        <w:t xml:space="preserve"> </w:t>
      </w:r>
      <w:r w:rsidRPr="353F6B89" w:rsidR="13C7B4F8">
        <w:rPr>
          <w:sz w:val="24"/>
          <w:szCs w:val="24"/>
        </w:rPr>
        <w:t>.......</w:t>
      </w:r>
    </w:p>
    <w:p xmlns:wp14="http://schemas.microsoft.com/office/word/2010/wordml" w:rsidP="7CF962E8" w14:paraId="1DBDCE5E" wp14:textId="6AD58C8F">
      <w:pPr>
        <w:spacing w:after="100" w:afterAutospacing="off" w:line="240" w:lineRule="auto"/>
        <w:ind w:left="5760" w:firstLine="720"/>
        <w:rPr>
          <w:sz w:val="18"/>
          <w:szCs w:val="18"/>
        </w:rPr>
      </w:pPr>
      <w:r w:rsidRPr="7CF962E8" w:rsidR="7CF962E8">
        <w:rPr>
          <w:b w:val="1"/>
          <w:bCs w:val="1"/>
          <w:sz w:val="24"/>
          <w:szCs w:val="24"/>
        </w:rPr>
        <w:t>Người khai</w:t>
      </w:r>
      <w:r>
        <w:br/>
      </w:r>
      <w:r w:rsidRPr="7CF962E8" w:rsidR="5584A5A0">
        <w:rPr>
          <w:sz w:val="18"/>
          <w:szCs w:val="18"/>
        </w:rPr>
        <w:t xml:space="preserve">         </w:t>
      </w:r>
      <w:r w:rsidRPr="7CF962E8" w:rsidR="5584A5A0">
        <w:rPr>
          <w:sz w:val="18"/>
          <w:szCs w:val="18"/>
        </w:rPr>
        <w:t xml:space="preserve">   (</w:t>
      </w:r>
      <w:r w:rsidRPr="7CF962E8" w:rsidR="5584A5A0">
        <w:rPr>
          <w:sz w:val="18"/>
          <w:szCs w:val="18"/>
        </w:rPr>
        <w:t>ký</w:t>
      </w:r>
      <w:r w:rsidRPr="7CF962E8" w:rsidR="5584A5A0">
        <w:rPr>
          <w:sz w:val="18"/>
          <w:szCs w:val="18"/>
        </w:rPr>
        <w:t xml:space="preserve"> </w:t>
      </w:r>
      <w:r w:rsidRPr="7CF962E8" w:rsidR="5584A5A0">
        <w:rPr>
          <w:sz w:val="18"/>
          <w:szCs w:val="18"/>
        </w:rPr>
        <w:t>và</w:t>
      </w:r>
      <w:r w:rsidRPr="7CF962E8" w:rsidR="5584A5A0">
        <w:rPr>
          <w:sz w:val="18"/>
          <w:szCs w:val="18"/>
        </w:rPr>
        <w:t xml:space="preserve"> </w:t>
      </w:r>
      <w:r w:rsidRPr="7CF962E8" w:rsidR="5584A5A0">
        <w:rPr>
          <w:sz w:val="18"/>
          <w:szCs w:val="18"/>
        </w:rPr>
        <w:t>ghi</w:t>
      </w:r>
      <w:r w:rsidRPr="7CF962E8" w:rsidR="5584A5A0">
        <w:rPr>
          <w:sz w:val="18"/>
          <w:szCs w:val="18"/>
        </w:rPr>
        <w:t xml:space="preserve"> </w:t>
      </w:r>
      <w:r w:rsidRPr="7CF962E8" w:rsidR="5584A5A0">
        <w:rPr>
          <w:sz w:val="18"/>
          <w:szCs w:val="18"/>
        </w:rPr>
        <w:t>rõ</w:t>
      </w:r>
      <w:r w:rsidRPr="7CF962E8" w:rsidR="5584A5A0">
        <w:rPr>
          <w:sz w:val="18"/>
          <w:szCs w:val="18"/>
        </w:rPr>
        <w:t xml:space="preserve"> </w:t>
      </w:r>
      <w:r w:rsidRPr="7CF962E8" w:rsidR="5584A5A0">
        <w:rPr>
          <w:sz w:val="18"/>
          <w:szCs w:val="18"/>
        </w:rPr>
        <w:t>họ</w:t>
      </w:r>
      <w:r w:rsidRPr="7CF962E8" w:rsidR="5584A5A0">
        <w:rPr>
          <w:sz w:val="18"/>
          <w:szCs w:val="18"/>
        </w:rPr>
        <w:t xml:space="preserve"> </w:t>
      </w:r>
      <w:r w:rsidRPr="7CF962E8" w:rsidR="5584A5A0">
        <w:rPr>
          <w:sz w:val="18"/>
          <w:szCs w:val="18"/>
        </w:rPr>
        <w:t>tên</w:t>
      </w:r>
      <w:r w:rsidRPr="7CF962E8" w:rsidR="5584A5A0">
        <w:rPr>
          <w:sz w:val="18"/>
          <w:szCs w:val="18"/>
        </w:rPr>
        <w:t>)</w:t>
      </w:r>
      <w:r>
        <w:br/>
      </w:r>
    </w:p>
    <w:p xmlns:wp14="http://schemas.microsoft.com/office/word/2010/wordml" w:rsidP="7CF962E8" w14:paraId="2BBEB5F5" wp14:textId="66F8BC79">
      <w:pPr>
        <w:pStyle w:val="Normal"/>
        <w:spacing w:after="100" w:afterAutospacing="off" w:line="240" w:lineRule="auto"/>
        <w:ind w:left="5040" w:firstLine="720"/>
        <w:rPr>
          <w:sz w:val="24"/>
          <w:szCs w:val="24"/>
        </w:rPr>
      </w:pPr>
    </w:p>
    <w:p xmlns:wp14="http://schemas.microsoft.com/office/word/2010/wordml" w:rsidP="7CF962E8" w14:paraId="00A0C272" wp14:textId="554CB72A">
      <w:pPr>
        <w:pStyle w:val="Normal"/>
        <w:spacing w:after="100" w:afterAutospacing="off" w:line="240" w:lineRule="auto"/>
        <w:ind w:left="5040" w:firstLine="0"/>
        <w:rPr>
          <w:sz w:val="24"/>
          <w:szCs w:val="24"/>
        </w:rPr>
      </w:pPr>
    </w:p>
    <w:sectPr w:rsidRPr="0006063C" w:rsidR="00FC693F" w:rsidSect="00034616">
      <w:pgSz w:w="12240" w:h="15840" w:orient="portrait"/>
      <w:pgMar w:top="1440" w:right="864" w:bottom="288" w:left="1800" w:header="720" w:footer="720" w:gutter="0"/>
      <w:cols w:space="720"/>
      <w:docGrid w:linePitch="360"/>
      <w:headerReference w:type="default" r:id="R1a56e8bffd4b4128"/>
      <w:footerReference w:type="default" r:id="R9d55664683fe46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CF962E8" w:rsidTr="7CF962E8" w14:paraId="7DB8ADD1">
      <w:trPr>
        <w:trHeight w:val="300"/>
      </w:trPr>
      <w:tc>
        <w:tcPr>
          <w:tcW w:w="3190" w:type="dxa"/>
          <w:tcMar/>
        </w:tcPr>
        <w:p w:rsidR="7CF962E8" w:rsidP="7CF962E8" w:rsidRDefault="7CF962E8" w14:paraId="0CCFE591" w14:textId="570CA84D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7CF962E8" w:rsidP="7CF962E8" w:rsidRDefault="7CF962E8" w14:paraId="3B11BEE6" w14:textId="797830B9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7CF962E8" w:rsidP="7CF962E8" w:rsidRDefault="7CF962E8" w14:paraId="56EA45D0" w14:textId="485CEEB3">
          <w:pPr>
            <w:pStyle w:val="Header"/>
            <w:bidi w:val="0"/>
            <w:ind w:right="-115"/>
            <w:jc w:val="right"/>
          </w:pPr>
        </w:p>
      </w:tc>
    </w:tr>
  </w:tbl>
  <w:p w:rsidR="7CF962E8" w:rsidP="7CF962E8" w:rsidRDefault="7CF962E8" w14:paraId="2498D51C" w14:textId="02684F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CF962E8" w:rsidTr="7CF962E8" w14:paraId="59B668D3">
      <w:trPr>
        <w:trHeight w:val="300"/>
      </w:trPr>
      <w:tc>
        <w:tcPr>
          <w:tcW w:w="3190" w:type="dxa"/>
          <w:tcMar/>
        </w:tcPr>
        <w:p w:rsidR="7CF962E8" w:rsidP="7CF962E8" w:rsidRDefault="7CF962E8" w14:paraId="53317570" w14:textId="733488F3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7CF962E8" w:rsidP="7CF962E8" w:rsidRDefault="7CF962E8" w14:paraId="4C31FB55" w14:textId="2CD4FDEC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7CF962E8" w:rsidP="7CF962E8" w:rsidRDefault="7CF962E8" w14:paraId="1DA3FFD0" w14:textId="0A8FBA84">
          <w:pPr>
            <w:pStyle w:val="Header"/>
            <w:bidi w:val="0"/>
            <w:ind w:right="-115"/>
            <w:jc w:val="right"/>
          </w:pPr>
        </w:p>
      </w:tc>
    </w:tr>
  </w:tbl>
  <w:p w:rsidR="7CF962E8" w:rsidP="7CF962E8" w:rsidRDefault="7CF962E8" w14:paraId="16681F53" w14:textId="2C57971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446B"/>
    <w:rsid w:val="00FC693F"/>
    <w:rsid w:val="016BC05F"/>
    <w:rsid w:val="0188580E"/>
    <w:rsid w:val="03A7DCE7"/>
    <w:rsid w:val="040A97D8"/>
    <w:rsid w:val="048CC1E0"/>
    <w:rsid w:val="0781EC22"/>
    <w:rsid w:val="0794F14B"/>
    <w:rsid w:val="099DAEBB"/>
    <w:rsid w:val="09EEA160"/>
    <w:rsid w:val="0A791313"/>
    <w:rsid w:val="0AF1DDBC"/>
    <w:rsid w:val="0AF25C5C"/>
    <w:rsid w:val="0AF25C5C"/>
    <w:rsid w:val="0B33B87A"/>
    <w:rsid w:val="0BD95A43"/>
    <w:rsid w:val="0C3DEB36"/>
    <w:rsid w:val="0CAF115E"/>
    <w:rsid w:val="0CD5D5B2"/>
    <w:rsid w:val="0FC5D0D4"/>
    <w:rsid w:val="10EAE409"/>
    <w:rsid w:val="11F546F6"/>
    <w:rsid w:val="1209B718"/>
    <w:rsid w:val="1209B718"/>
    <w:rsid w:val="1370C750"/>
    <w:rsid w:val="1398B99C"/>
    <w:rsid w:val="13C7B4F8"/>
    <w:rsid w:val="1469DF9D"/>
    <w:rsid w:val="15CB1091"/>
    <w:rsid w:val="15CF9DA7"/>
    <w:rsid w:val="15CF9DA7"/>
    <w:rsid w:val="1602F84D"/>
    <w:rsid w:val="161AA0C6"/>
    <w:rsid w:val="161BC45B"/>
    <w:rsid w:val="162BFDA1"/>
    <w:rsid w:val="16A7EF96"/>
    <w:rsid w:val="188C8F01"/>
    <w:rsid w:val="199BD92E"/>
    <w:rsid w:val="1AAB47A5"/>
    <w:rsid w:val="1AAB47A5"/>
    <w:rsid w:val="1B7C3988"/>
    <w:rsid w:val="1DACA67B"/>
    <w:rsid w:val="1DF8CC6D"/>
    <w:rsid w:val="1DFF125E"/>
    <w:rsid w:val="1E30ACB0"/>
    <w:rsid w:val="1FA831B8"/>
    <w:rsid w:val="1FDFBCB8"/>
    <w:rsid w:val="1FFF6250"/>
    <w:rsid w:val="20183688"/>
    <w:rsid w:val="201CAB21"/>
    <w:rsid w:val="21498A3D"/>
    <w:rsid w:val="216DBDF0"/>
    <w:rsid w:val="21B3FFC1"/>
    <w:rsid w:val="226B416F"/>
    <w:rsid w:val="23D917BD"/>
    <w:rsid w:val="263C9A27"/>
    <w:rsid w:val="268A2BA8"/>
    <w:rsid w:val="28C0BB30"/>
    <w:rsid w:val="28C226BE"/>
    <w:rsid w:val="2ACB8583"/>
    <w:rsid w:val="2B1BAF1F"/>
    <w:rsid w:val="2B514339"/>
    <w:rsid w:val="2B514339"/>
    <w:rsid w:val="2C6BDF81"/>
    <w:rsid w:val="2CAAA6AE"/>
    <w:rsid w:val="2CB0E091"/>
    <w:rsid w:val="2CDFE1E0"/>
    <w:rsid w:val="2FCEBA3D"/>
    <w:rsid w:val="300933B7"/>
    <w:rsid w:val="30894C48"/>
    <w:rsid w:val="316C7177"/>
    <w:rsid w:val="32AE77E0"/>
    <w:rsid w:val="33B1C688"/>
    <w:rsid w:val="340AAF5B"/>
    <w:rsid w:val="3418F461"/>
    <w:rsid w:val="353F6B89"/>
    <w:rsid w:val="37778FEE"/>
    <w:rsid w:val="37E4F212"/>
    <w:rsid w:val="387E095F"/>
    <w:rsid w:val="3B487BF1"/>
    <w:rsid w:val="3C01CEE0"/>
    <w:rsid w:val="3D2FA0DE"/>
    <w:rsid w:val="3EA9F05A"/>
    <w:rsid w:val="3F036B52"/>
    <w:rsid w:val="40023006"/>
    <w:rsid w:val="400C0120"/>
    <w:rsid w:val="40771FA2"/>
    <w:rsid w:val="417A53D7"/>
    <w:rsid w:val="4198E1E5"/>
    <w:rsid w:val="4198E1E5"/>
    <w:rsid w:val="43513611"/>
    <w:rsid w:val="4388AEA9"/>
    <w:rsid w:val="43F88629"/>
    <w:rsid w:val="43F88629"/>
    <w:rsid w:val="46FFBA51"/>
    <w:rsid w:val="4726D379"/>
    <w:rsid w:val="48F3F8EC"/>
    <w:rsid w:val="49AC043F"/>
    <w:rsid w:val="4A039623"/>
    <w:rsid w:val="4A039623"/>
    <w:rsid w:val="4A45E7C5"/>
    <w:rsid w:val="4BEED803"/>
    <w:rsid w:val="4CDF1562"/>
    <w:rsid w:val="4D2B5A37"/>
    <w:rsid w:val="4F5CBE1F"/>
    <w:rsid w:val="4FDE9694"/>
    <w:rsid w:val="510B1EB5"/>
    <w:rsid w:val="52349835"/>
    <w:rsid w:val="52349835"/>
    <w:rsid w:val="5281472A"/>
    <w:rsid w:val="543EFBC9"/>
    <w:rsid w:val="5532A727"/>
    <w:rsid w:val="5532A727"/>
    <w:rsid w:val="554CAE9D"/>
    <w:rsid w:val="5583053F"/>
    <w:rsid w:val="5584A5A0"/>
    <w:rsid w:val="55944219"/>
    <w:rsid w:val="57284155"/>
    <w:rsid w:val="57858C90"/>
    <w:rsid w:val="57B1659A"/>
    <w:rsid w:val="57B69A48"/>
    <w:rsid w:val="58A76775"/>
    <w:rsid w:val="58A76775"/>
    <w:rsid w:val="5C9C1C1C"/>
    <w:rsid w:val="5D1B6A22"/>
    <w:rsid w:val="5DE205E8"/>
    <w:rsid w:val="5DE205E8"/>
    <w:rsid w:val="5DEA74FD"/>
    <w:rsid w:val="5E289736"/>
    <w:rsid w:val="5F2CB3A7"/>
    <w:rsid w:val="5F3BD027"/>
    <w:rsid w:val="5F5621EE"/>
    <w:rsid w:val="5F89706E"/>
    <w:rsid w:val="60019ECD"/>
    <w:rsid w:val="60019ECD"/>
    <w:rsid w:val="6030503C"/>
    <w:rsid w:val="61056FF7"/>
    <w:rsid w:val="61916F45"/>
    <w:rsid w:val="61C84C32"/>
    <w:rsid w:val="6237084D"/>
    <w:rsid w:val="624ADDC3"/>
    <w:rsid w:val="63B14E78"/>
    <w:rsid w:val="640C71BE"/>
    <w:rsid w:val="646A47AD"/>
    <w:rsid w:val="658B86F5"/>
    <w:rsid w:val="658B86F5"/>
    <w:rsid w:val="6723FB91"/>
    <w:rsid w:val="681DCC8D"/>
    <w:rsid w:val="698BA10A"/>
    <w:rsid w:val="6A4C75EE"/>
    <w:rsid w:val="6A4C75EE"/>
    <w:rsid w:val="6A9DF7B6"/>
    <w:rsid w:val="6BF1E7CB"/>
    <w:rsid w:val="6BF9768D"/>
    <w:rsid w:val="6BF9768D"/>
    <w:rsid w:val="6D894DA0"/>
    <w:rsid w:val="6E3BB4A4"/>
    <w:rsid w:val="6F36BBC7"/>
    <w:rsid w:val="6FCEE658"/>
    <w:rsid w:val="70AB6842"/>
    <w:rsid w:val="71D8EC6E"/>
    <w:rsid w:val="71E73F7D"/>
    <w:rsid w:val="73676D70"/>
    <w:rsid w:val="740E63F6"/>
    <w:rsid w:val="7423D3C8"/>
    <w:rsid w:val="7599177B"/>
    <w:rsid w:val="768ADA7E"/>
    <w:rsid w:val="76A578B3"/>
    <w:rsid w:val="77C8F312"/>
    <w:rsid w:val="77F4BC47"/>
    <w:rsid w:val="78D90EBE"/>
    <w:rsid w:val="793B23E2"/>
    <w:rsid w:val="79ED88B5"/>
    <w:rsid w:val="7A0238B2"/>
    <w:rsid w:val="7B41B253"/>
    <w:rsid w:val="7BACA732"/>
    <w:rsid w:val="7BACA732"/>
    <w:rsid w:val="7C0C946A"/>
    <w:rsid w:val="7CC73AA7"/>
    <w:rsid w:val="7CF962E8"/>
    <w:rsid w:val="7D27A0E5"/>
    <w:rsid w:val="7D4CD2D0"/>
    <w:rsid w:val="7E925333"/>
    <w:rsid w:val="7F7AF802"/>
    <w:rsid w:val="7FE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50875DC-E909-428F-A06F-4924E8195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1a56e8bffd4b4128" /><Relationship Type="http://schemas.openxmlformats.org/officeDocument/2006/relationships/footer" Target="footer.xml" Id="R9d55664683fe46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Triệu Quốc Quân</lastModifiedBy>
  <revision>4</revision>
  <dcterms:created xsi:type="dcterms:W3CDTF">2013-12-23T23:15:00.0000000Z</dcterms:created>
  <dcterms:modified xsi:type="dcterms:W3CDTF">2025-07-01T08:45:54.7552243Z</dcterms:modified>
  <category/>
</coreProperties>
</file>